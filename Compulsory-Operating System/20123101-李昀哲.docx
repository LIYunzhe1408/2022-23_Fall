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w w:val="99"/>
        </w:rPr>
        <w:t xml:space="preserve"> </w:t>
      </w:r>
    </w:p>
    <w:p>
      <w:pPr>
        <w:spacing w:before="35"/>
        <w:ind w:left="117"/>
        <w:jc w:val="center"/>
        <w:rPr>
          <w:b/>
          <w:sz w:val="48"/>
        </w:rPr>
      </w:pPr>
      <w:r>
        <w:rPr>
          <w:b/>
          <w:sz w:val="48"/>
        </w:rPr>
        <w:t>上 海 大 学</w:t>
      </w:r>
      <w:r>
        <w:rPr>
          <w:b/>
          <w:w w:val="99"/>
          <w:sz w:val="48"/>
        </w:rPr>
        <w:t xml:space="preserve"> </w:t>
      </w:r>
    </w:p>
    <w:p>
      <w:pPr>
        <w:pStyle w:val="2"/>
        <w:spacing w:before="34"/>
      </w:pPr>
      <w:r>
        <w:t>2022-2023 秋季学期</w:t>
      </w:r>
      <w:r>
        <w:rPr>
          <w:w w:val="99"/>
        </w:rPr>
        <w:t xml:space="preserve"> </w:t>
      </w:r>
    </w:p>
    <w:p>
      <w:pPr>
        <w:spacing w:before="61"/>
        <w:ind w:left="99"/>
        <w:jc w:val="center"/>
        <w:rPr>
          <w:b/>
          <w:sz w:val="44"/>
        </w:rPr>
      </w:pPr>
      <w:r>
        <w:rPr>
          <w:b/>
          <w:spacing w:val="1"/>
          <w:w w:val="99"/>
          <w:sz w:val="44"/>
        </w:rPr>
        <w:t>《操作系统</w:t>
      </w:r>
      <w:r>
        <w:rPr>
          <w:b/>
          <w:spacing w:val="-109"/>
          <w:sz w:val="44"/>
        </w:rPr>
        <w:t xml:space="preserve"> </w:t>
      </w:r>
      <w:r>
        <w:rPr>
          <w:b/>
          <w:spacing w:val="3"/>
          <w:w w:val="99"/>
          <w:sz w:val="44"/>
        </w:rPr>
        <w:t>A</w:t>
      </w:r>
      <w:r>
        <w:rPr>
          <w:b/>
          <w:spacing w:val="2"/>
          <w:w w:val="99"/>
          <w:sz w:val="44"/>
        </w:rPr>
        <w:t>（</w:t>
      </w:r>
      <w:r>
        <w:rPr>
          <w:b/>
          <w:w w:val="99"/>
          <w:sz w:val="44"/>
        </w:rPr>
        <w:t>0</w:t>
      </w:r>
      <w:r>
        <w:rPr>
          <w:b/>
          <w:spacing w:val="4"/>
          <w:w w:val="99"/>
          <w:sz w:val="44"/>
        </w:rPr>
        <w:t>8</w:t>
      </w:r>
      <w:r>
        <w:rPr>
          <w:b/>
          <w:w w:val="99"/>
          <w:sz w:val="44"/>
        </w:rPr>
        <w:t>6</w:t>
      </w:r>
      <w:r>
        <w:rPr>
          <w:b/>
          <w:spacing w:val="1"/>
          <w:w w:val="99"/>
          <w:sz w:val="44"/>
        </w:rPr>
        <w:t>9</w:t>
      </w:r>
      <w:r>
        <w:rPr>
          <w:b/>
          <w:spacing w:val="3"/>
          <w:w w:val="99"/>
          <w:sz w:val="44"/>
        </w:rPr>
        <w:t>5</w:t>
      </w:r>
      <w:r>
        <w:rPr>
          <w:b/>
          <w:w w:val="99"/>
          <w:sz w:val="44"/>
        </w:rPr>
        <w:t>0</w:t>
      </w:r>
      <w:r>
        <w:rPr>
          <w:b/>
          <w:spacing w:val="4"/>
          <w:w w:val="99"/>
          <w:sz w:val="44"/>
        </w:rPr>
        <w:t>3</w:t>
      </w:r>
      <w:r>
        <w:rPr>
          <w:b/>
          <w:spacing w:val="3"/>
          <w:w w:val="99"/>
          <w:sz w:val="44"/>
        </w:rPr>
        <w:t>0</w:t>
      </w:r>
      <w:r>
        <w:rPr>
          <w:b/>
          <w:spacing w:val="-219"/>
          <w:w w:val="99"/>
          <w:sz w:val="44"/>
        </w:rPr>
        <w:t>）</w:t>
      </w:r>
      <w:r>
        <w:rPr>
          <w:b/>
          <w:spacing w:val="2"/>
          <w:w w:val="99"/>
          <w:sz w:val="44"/>
        </w:rPr>
        <w:t>》课程考核报告</w:t>
      </w:r>
      <w:r>
        <w:rPr>
          <w:b/>
          <w:w w:val="99"/>
          <w:sz w:val="44"/>
        </w:rPr>
        <w:t xml:space="preserve"> </w:t>
      </w:r>
    </w:p>
    <w:p>
      <w:pPr>
        <w:spacing w:before="162"/>
        <w:ind w:left="2061"/>
        <w:rPr>
          <w:sz w:val="28"/>
        </w:rPr>
      </w:pPr>
      <w:r>
        <w:rPr>
          <w:sz w:val="28"/>
        </w:rPr>
        <w:t xml:space="preserve"> </w:t>
      </w:r>
    </w:p>
    <w:p>
      <w:pPr>
        <w:pStyle w:val="5"/>
        <w:rPr>
          <w:sz w:val="20"/>
        </w:rPr>
      </w:pPr>
    </w:p>
    <w:p>
      <w:pPr>
        <w:pStyle w:val="5"/>
        <w:rPr>
          <w:sz w:val="20"/>
        </w:rPr>
      </w:pPr>
    </w:p>
    <w:p>
      <w:pPr>
        <w:pStyle w:val="5"/>
        <w:spacing w:before="8"/>
        <w:rPr>
          <w:sz w:val="24"/>
        </w:rPr>
      </w:pPr>
    </w:p>
    <w:p>
      <w:pPr>
        <w:spacing w:before="62" w:line="417" w:lineRule="auto"/>
        <w:ind w:left="2620" w:right="5462"/>
        <w:rPr>
          <w:spacing w:val="-2"/>
          <w:sz w:val="28"/>
        </w:rPr>
      </w:pPr>
      <w:r>
        <mc:AlternateContent>
          <mc:Choice Requires="wps">
            <w:drawing>
              <wp:anchor distT="0" distB="0" distL="114300" distR="114300" simplePos="0" relativeHeight="251373568" behindDoc="1" locked="0" layoutInCell="1" allowOverlap="1">
                <wp:simplePos x="0" y="0"/>
                <wp:positionH relativeFrom="page">
                  <wp:posOffset>3157855</wp:posOffset>
                </wp:positionH>
                <wp:positionV relativeFrom="paragraph">
                  <wp:posOffset>690880</wp:posOffset>
                </wp:positionV>
                <wp:extent cx="2242820" cy="0"/>
                <wp:effectExtent l="0" t="0" r="0" b="0"/>
                <wp:wrapNone/>
                <wp:docPr id="2" name="直线 2"/>
                <wp:cNvGraphicFramePr/>
                <a:graphic xmlns:a="http://schemas.openxmlformats.org/drawingml/2006/main">
                  <a:graphicData uri="http://schemas.microsoft.com/office/word/2010/wordprocessingShape">
                    <wps:wsp>
                      <wps:cNvCnPr/>
                      <wps:spPr>
                        <a:xfrm>
                          <a:off x="0" y="0"/>
                          <a:ext cx="22428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248.65pt;margin-top:54.4pt;height:0pt;width:176.6pt;mso-position-horizontal-relative:page;z-index:-251942912;mso-width-relative:page;mso-height-relative:page;" filled="f" stroked="t" coordsize="21600,21600" o:gfxdata="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ncFqfXAAAACwEAAA8AAAAAAAAAAQAgAAAAIgAAAGRycy9kb3ducmV2&#10;LnhtbFBLAQIUABQAAAAIAIdO4kAfFVojxAEAAIEDAAAOAAAAAAAAAAEAIAAAACYBAABkcnMvZTJv&#10;RG9jLnhtbFBLBQYAAAAABgAGAFkBAABc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374592" behindDoc="1" locked="0" layoutInCell="1" allowOverlap="1">
                <wp:simplePos x="0" y="0"/>
                <wp:positionH relativeFrom="page">
                  <wp:posOffset>3132455</wp:posOffset>
                </wp:positionH>
                <wp:positionV relativeFrom="paragraph">
                  <wp:posOffset>290830</wp:posOffset>
                </wp:positionV>
                <wp:extent cx="2242820" cy="0"/>
                <wp:effectExtent l="0" t="0" r="0" b="0"/>
                <wp:wrapNone/>
                <wp:docPr id="3" name="直线 3"/>
                <wp:cNvGraphicFramePr/>
                <a:graphic xmlns:a="http://schemas.openxmlformats.org/drawingml/2006/main">
                  <a:graphicData uri="http://schemas.microsoft.com/office/word/2010/wordprocessingShape">
                    <wps:wsp>
                      <wps:cNvCnPr/>
                      <wps:spPr>
                        <a:xfrm>
                          <a:off x="0" y="0"/>
                          <a:ext cx="22428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3" o:spid="_x0000_s1026" o:spt="20" style="position:absolute;left:0pt;margin-left:246.65pt;margin-top:22.9pt;height:0pt;width:176.6pt;mso-position-horizontal-relative:page;z-index:-251941888;mso-width-relative:page;mso-height-relative:page;" filled="f" stroked="t" coordsize="21600,21600" o:gfxdata="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iBmbS1wAAAAkBAAAPAAAAAAAAAAEAIAAAACIAAABkcnMvZG93bnJl&#10;di54bWxQSwECFAAUAAAACACHTuJAu41vHMUBAACBAwAADgAAAAAAAAABACAAAAAmAQAAZHJzL2Uy&#10;b0RvYy54bWxQSwUGAAAAAAYABgBZAQAAXQUAAAAA&#10;">
                <v:fill on="f" focussize="0,0"/>
                <v:stroke color="#000000" joinstyle="round"/>
                <v:imagedata o:title=""/>
                <o:lock v:ext="edit" aspectratio="f"/>
              </v:line>
            </w:pict>
          </mc:Fallback>
        </mc:AlternateContent>
      </w:r>
      <w:r>
        <w:rPr>
          <w:spacing w:val="-2"/>
          <w:sz w:val="28"/>
        </w:rPr>
        <w:t xml:space="preserve">学  号 </w:t>
      </w:r>
      <w:r>
        <w:rPr>
          <w:rFonts w:hint="eastAsia"/>
          <w:spacing w:val="-2"/>
          <w:sz w:val="28"/>
        </w:rPr>
        <w:t>：</w:t>
      </w:r>
    </w:p>
    <w:p>
      <w:pPr>
        <w:spacing w:before="62" w:line="417" w:lineRule="auto"/>
        <w:ind w:left="2620" w:right="5462"/>
        <w:rPr>
          <w:sz w:val="28"/>
        </w:rPr>
      </w:pPr>
      <w:r>
        <w:rPr>
          <w:spacing w:val="-2"/>
          <w:sz w:val="28"/>
        </w:rPr>
        <w:t>姓</w:t>
      </w:r>
      <w:r>
        <w:rPr>
          <w:rFonts w:hint="eastAsia"/>
          <w:spacing w:val="-2"/>
          <w:sz w:val="28"/>
        </w:rPr>
        <w:t xml:space="preserve"> </w:t>
      </w:r>
      <w:r>
        <w:rPr>
          <w:spacing w:val="-2"/>
          <w:sz w:val="28"/>
        </w:rPr>
        <w:t xml:space="preserve"> 名</w:t>
      </w:r>
      <w:r>
        <w:rPr>
          <w:rFonts w:hint="eastAsia"/>
          <w:spacing w:val="-2"/>
          <w:sz w:val="28"/>
        </w:rPr>
        <w:t xml:space="preserve"> </w:t>
      </w:r>
      <w:r>
        <w:rPr>
          <w:spacing w:val="-2"/>
          <w:sz w:val="28"/>
        </w:rPr>
        <w:t xml:space="preserve">：  </w:t>
      </w:r>
      <w:r>
        <w:rPr>
          <w:sz w:val="28"/>
        </w:rPr>
        <w:t xml:space="preserve"> </w:t>
      </w:r>
      <w:r>
        <w:rPr>
          <w:spacing w:val="-2"/>
          <w:sz w:val="28"/>
        </w:rPr>
        <w:t xml:space="preserve">  </w:t>
      </w:r>
      <w:r>
        <w:rPr>
          <w:sz w:val="28"/>
        </w:rPr>
        <w:t xml:space="preserve"> </w:t>
      </w:r>
      <w:r>
        <w:rPr>
          <w:spacing w:val="-1"/>
          <w:sz w:val="28"/>
        </w:rPr>
        <w:t xml:space="preserve"> </w:t>
      </w:r>
      <w:r>
        <w:rPr>
          <w:sz w:val="28"/>
        </w:rPr>
        <w:t xml:space="preserve"> </w:t>
      </w:r>
    </w:p>
    <w:p>
      <w:pPr>
        <w:pStyle w:val="5"/>
        <w:rPr>
          <w:sz w:val="20"/>
        </w:rPr>
      </w:pPr>
    </w:p>
    <w:p>
      <w:pPr>
        <w:pStyle w:val="5"/>
        <w:rPr>
          <w:sz w:val="20"/>
        </w:rPr>
      </w:pPr>
    </w:p>
    <w:p>
      <w:pPr>
        <w:pStyle w:val="5"/>
        <w:rPr>
          <w:sz w:val="20"/>
        </w:rPr>
      </w:pPr>
    </w:p>
    <w:p>
      <w:pPr>
        <w:pStyle w:val="5"/>
        <w:rPr>
          <w:sz w:val="20"/>
        </w:rPr>
      </w:pPr>
    </w:p>
    <w:p>
      <w:pPr>
        <w:spacing w:before="223"/>
        <w:ind w:left="17"/>
        <w:jc w:val="center"/>
        <w:rPr>
          <w:sz w:val="28"/>
        </w:rPr>
      </w:pPr>
      <w:r>
        <w:rPr>
          <w:sz w:val="28"/>
        </w:rPr>
        <w:t xml:space="preserve">课程考核评分表 </w:t>
      </w:r>
    </w:p>
    <w:p>
      <w:pPr>
        <w:pStyle w:val="5"/>
        <w:spacing w:before="4"/>
        <w:rPr>
          <w:sz w:val="10"/>
        </w:rPr>
      </w:pPr>
    </w:p>
    <w:tbl>
      <w:tblPr>
        <w:tblStyle w:val="8"/>
        <w:tblW w:w="0" w:type="auto"/>
        <w:tblInd w:w="16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8"/>
        <w:gridCol w:w="2144"/>
        <w:gridCol w:w="1844"/>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958" w:type="dxa"/>
          </w:tcPr>
          <w:p>
            <w:pPr>
              <w:pStyle w:val="13"/>
              <w:spacing w:before="86"/>
              <w:ind w:left="279" w:right="148"/>
              <w:rPr>
                <w:sz w:val="24"/>
              </w:rPr>
            </w:pPr>
            <w:r>
              <w:rPr>
                <w:sz w:val="24"/>
              </w:rPr>
              <w:t xml:space="preserve">序号 </w:t>
            </w:r>
          </w:p>
        </w:tc>
        <w:tc>
          <w:tcPr>
            <w:tcW w:w="2144" w:type="dxa"/>
          </w:tcPr>
          <w:p>
            <w:pPr>
              <w:pStyle w:val="13"/>
              <w:spacing w:before="86"/>
              <w:ind w:left="751" w:right="620"/>
              <w:rPr>
                <w:sz w:val="24"/>
              </w:rPr>
            </w:pPr>
            <w:r>
              <w:rPr>
                <w:sz w:val="24"/>
              </w:rPr>
              <w:t xml:space="preserve">题号 </w:t>
            </w:r>
          </w:p>
        </w:tc>
        <w:tc>
          <w:tcPr>
            <w:tcW w:w="1844" w:type="dxa"/>
          </w:tcPr>
          <w:p>
            <w:pPr>
              <w:pStyle w:val="13"/>
              <w:spacing w:before="86"/>
              <w:ind w:right="592"/>
              <w:rPr>
                <w:sz w:val="24"/>
              </w:rPr>
            </w:pPr>
            <w:r>
              <w:rPr>
                <w:sz w:val="24"/>
              </w:rPr>
              <w:t xml:space="preserve">分值 </w:t>
            </w:r>
          </w:p>
        </w:tc>
        <w:tc>
          <w:tcPr>
            <w:tcW w:w="1844" w:type="dxa"/>
          </w:tcPr>
          <w:p>
            <w:pPr>
              <w:pStyle w:val="13"/>
              <w:spacing w:before="86"/>
              <w:ind w:left="719" w:right="593"/>
              <w:rPr>
                <w:sz w:val="24"/>
              </w:rPr>
            </w:pPr>
            <w:r>
              <w:rPr>
                <w:sz w:val="24"/>
              </w:rPr>
              <w:t xml:space="preserve">成绩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958" w:type="dxa"/>
          </w:tcPr>
          <w:p>
            <w:pPr>
              <w:pStyle w:val="13"/>
              <w:ind w:left="279" w:right="148"/>
              <w:rPr>
                <w:sz w:val="24"/>
              </w:rPr>
            </w:pPr>
            <w:r>
              <w:rPr>
                <w:sz w:val="24"/>
              </w:rPr>
              <w:t xml:space="preserve">1 </w:t>
            </w:r>
          </w:p>
        </w:tc>
        <w:tc>
          <w:tcPr>
            <w:tcW w:w="2144" w:type="dxa"/>
          </w:tcPr>
          <w:p>
            <w:pPr>
              <w:pStyle w:val="13"/>
              <w:ind w:left="754" w:right="620"/>
              <w:rPr>
                <w:sz w:val="24"/>
              </w:rPr>
            </w:pPr>
            <w:r>
              <w:rPr>
                <w:sz w:val="24"/>
              </w:rPr>
              <w:t xml:space="preserve">题目 1 </w:t>
            </w:r>
          </w:p>
        </w:tc>
        <w:tc>
          <w:tcPr>
            <w:tcW w:w="1844" w:type="dxa"/>
          </w:tcPr>
          <w:p>
            <w:pPr>
              <w:pStyle w:val="13"/>
              <w:ind w:right="592"/>
              <w:rPr>
                <w:sz w:val="24"/>
              </w:rPr>
            </w:pPr>
            <w:r>
              <w:rPr>
                <w:sz w:val="24"/>
              </w:rPr>
              <w:t xml:space="preserve">20 </w:t>
            </w:r>
          </w:p>
        </w:tc>
        <w:tc>
          <w:tcPr>
            <w:tcW w:w="1844" w:type="dxa"/>
          </w:tcPr>
          <w:p>
            <w:pPr>
              <w:pStyle w:val="13"/>
              <w:ind w:left="12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958" w:type="dxa"/>
          </w:tcPr>
          <w:p>
            <w:pPr>
              <w:pStyle w:val="13"/>
              <w:ind w:left="279" w:right="148"/>
              <w:rPr>
                <w:sz w:val="24"/>
              </w:rPr>
            </w:pPr>
            <w:r>
              <w:rPr>
                <w:sz w:val="24"/>
              </w:rPr>
              <w:t xml:space="preserve">2 </w:t>
            </w:r>
          </w:p>
        </w:tc>
        <w:tc>
          <w:tcPr>
            <w:tcW w:w="2144" w:type="dxa"/>
          </w:tcPr>
          <w:p>
            <w:pPr>
              <w:pStyle w:val="13"/>
              <w:ind w:left="754" w:right="620"/>
              <w:rPr>
                <w:sz w:val="24"/>
              </w:rPr>
            </w:pPr>
            <w:r>
              <w:rPr>
                <w:sz w:val="24"/>
              </w:rPr>
              <w:t xml:space="preserve">题目 2 </w:t>
            </w:r>
          </w:p>
        </w:tc>
        <w:tc>
          <w:tcPr>
            <w:tcW w:w="1844" w:type="dxa"/>
          </w:tcPr>
          <w:p>
            <w:pPr>
              <w:pStyle w:val="13"/>
              <w:ind w:right="592"/>
              <w:rPr>
                <w:sz w:val="24"/>
              </w:rPr>
            </w:pPr>
            <w:r>
              <w:rPr>
                <w:sz w:val="24"/>
              </w:rPr>
              <w:t xml:space="preserve">20 </w:t>
            </w:r>
          </w:p>
        </w:tc>
        <w:tc>
          <w:tcPr>
            <w:tcW w:w="1844" w:type="dxa"/>
          </w:tcPr>
          <w:p>
            <w:pPr>
              <w:pStyle w:val="13"/>
              <w:ind w:left="12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7" w:hRule="atLeast"/>
        </w:trPr>
        <w:tc>
          <w:tcPr>
            <w:tcW w:w="958" w:type="dxa"/>
          </w:tcPr>
          <w:p>
            <w:pPr>
              <w:pStyle w:val="13"/>
              <w:spacing w:before="83"/>
              <w:ind w:left="279" w:right="148"/>
              <w:rPr>
                <w:sz w:val="24"/>
              </w:rPr>
            </w:pPr>
            <w:r>
              <w:rPr>
                <w:sz w:val="24"/>
              </w:rPr>
              <w:t xml:space="preserve">3 </w:t>
            </w:r>
          </w:p>
        </w:tc>
        <w:tc>
          <w:tcPr>
            <w:tcW w:w="2144" w:type="dxa"/>
          </w:tcPr>
          <w:p>
            <w:pPr>
              <w:pStyle w:val="13"/>
              <w:spacing w:before="83"/>
              <w:ind w:left="754" w:right="620"/>
              <w:rPr>
                <w:sz w:val="24"/>
              </w:rPr>
            </w:pPr>
            <w:r>
              <w:rPr>
                <w:sz w:val="24"/>
              </w:rPr>
              <w:t xml:space="preserve">题目 3 </w:t>
            </w:r>
          </w:p>
        </w:tc>
        <w:tc>
          <w:tcPr>
            <w:tcW w:w="1844" w:type="dxa"/>
          </w:tcPr>
          <w:p>
            <w:pPr>
              <w:pStyle w:val="13"/>
              <w:spacing w:before="83"/>
              <w:ind w:right="592"/>
              <w:rPr>
                <w:sz w:val="24"/>
              </w:rPr>
            </w:pPr>
            <w:r>
              <w:rPr>
                <w:sz w:val="24"/>
              </w:rPr>
              <w:t xml:space="preserve">20 </w:t>
            </w:r>
          </w:p>
        </w:tc>
        <w:tc>
          <w:tcPr>
            <w:tcW w:w="1844" w:type="dxa"/>
          </w:tcPr>
          <w:p>
            <w:pPr>
              <w:pStyle w:val="13"/>
              <w:spacing w:before="83"/>
              <w:ind w:left="12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958" w:type="dxa"/>
          </w:tcPr>
          <w:p>
            <w:pPr>
              <w:pStyle w:val="13"/>
              <w:ind w:left="279" w:right="148"/>
              <w:rPr>
                <w:sz w:val="24"/>
              </w:rPr>
            </w:pPr>
            <w:r>
              <w:rPr>
                <w:sz w:val="24"/>
              </w:rPr>
              <w:t xml:space="preserve">4 </w:t>
            </w:r>
          </w:p>
        </w:tc>
        <w:tc>
          <w:tcPr>
            <w:tcW w:w="2144" w:type="dxa"/>
          </w:tcPr>
          <w:p>
            <w:pPr>
              <w:pStyle w:val="13"/>
              <w:ind w:left="754" w:right="620"/>
              <w:rPr>
                <w:sz w:val="24"/>
              </w:rPr>
            </w:pPr>
            <w:r>
              <w:rPr>
                <w:sz w:val="24"/>
              </w:rPr>
              <w:t xml:space="preserve">题目 4 </w:t>
            </w:r>
          </w:p>
        </w:tc>
        <w:tc>
          <w:tcPr>
            <w:tcW w:w="1844" w:type="dxa"/>
          </w:tcPr>
          <w:p>
            <w:pPr>
              <w:pStyle w:val="13"/>
              <w:ind w:right="592"/>
              <w:rPr>
                <w:sz w:val="24"/>
              </w:rPr>
            </w:pPr>
            <w:r>
              <w:rPr>
                <w:sz w:val="24"/>
              </w:rPr>
              <w:t xml:space="preserve">20 </w:t>
            </w:r>
          </w:p>
        </w:tc>
        <w:tc>
          <w:tcPr>
            <w:tcW w:w="1844" w:type="dxa"/>
          </w:tcPr>
          <w:p>
            <w:pPr>
              <w:pStyle w:val="13"/>
              <w:ind w:left="12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958" w:type="dxa"/>
          </w:tcPr>
          <w:p>
            <w:pPr>
              <w:pStyle w:val="13"/>
              <w:spacing w:before="83"/>
              <w:ind w:left="279" w:right="148"/>
              <w:rPr>
                <w:sz w:val="24"/>
              </w:rPr>
            </w:pPr>
            <w:r>
              <w:rPr>
                <w:sz w:val="24"/>
              </w:rPr>
              <w:t xml:space="preserve">5 </w:t>
            </w:r>
          </w:p>
        </w:tc>
        <w:tc>
          <w:tcPr>
            <w:tcW w:w="2144" w:type="dxa"/>
          </w:tcPr>
          <w:p>
            <w:pPr>
              <w:pStyle w:val="13"/>
              <w:spacing w:before="86"/>
              <w:ind w:left="754" w:right="620"/>
              <w:rPr>
                <w:sz w:val="24"/>
              </w:rPr>
            </w:pPr>
            <w:r>
              <w:rPr>
                <w:sz w:val="24"/>
              </w:rPr>
              <w:t xml:space="preserve">题目 5 </w:t>
            </w:r>
          </w:p>
        </w:tc>
        <w:tc>
          <w:tcPr>
            <w:tcW w:w="1844" w:type="dxa"/>
          </w:tcPr>
          <w:p>
            <w:pPr>
              <w:pStyle w:val="13"/>
              <w:spacing w:before="83"/>
              <w:ind w:right="592"/>
              <w:rPr>
                <w:sz w:val="24"/>
              </w:rPr>
            </w:pPr>
            <w:r>
              <w:rPr>
                <w:sz w:val="24"/>
              </w:rPr>
              <w:t xml:space="preserve">20 </w:t>
            </w:r>
          </w:p>
        </w:tc>
        <w:tc>
          <w:tcPr>
            <w:tcW w:w="1844" w:type="dxa"/>
          </w:tcPr>
          <w:p>
            <w:pPr>
              <w:pStyle w:val="13"/>
              <w:spacing w:before="83"/>
              <w:ind w:left="12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3102" w:type="dxa"/>
            <w:gridSpan w:val="2"/>
          </w:tcPr>
          <w:p>
            <w:pPr>
              <w:pStyle w:val="13"/>
              <w:spacing w:before="86"/>
              <w:ind w:left="1070"/>
              <w:jc w:val="left"/>
              <w:rPr>
                <w:sz w:val="24"/>
              </w:rPr>
            </w:pPr>
            <w:r>
              <w:rPr>
                <w:sz w:val="24"/>
              </w:rPr>
              <w:t xml:space="preserve">考核成绩 </w:t>
            </w:r>
          </w:p>
        </w:tc>
        <w:tc>
          <w:tcPr>
            <w:tcW w:w="1844" w:type="dxa"/>
          </w:tcPr>
          <w:p>
            <w:pPr>
              <w:pStyle w:val="13"/>
              <w:spacing w:before="86"/>
              <w:ind w:right="592"/>
              <w:rPr>
                <w:sz w:val="24"/>
              </w:rPr>
            </w:pPr>
            <w:r>
              <w:rPr>
                <w:sz w:val="24"/>
              </w:rPr>
              <w:t xml:space="preserve">100 </w:t>
            </w:r>
          </w:p>
        </w:tc>
        <w:tc>
          <w:tcPr>
            <w:tcW w:w="1844" w:type="dxa"/>
          </w:tcPr>
          <w:p>
            <w:pPr>
              <w:pStyle w:val="13"/>
              <w:spacing w:before="86"/>
              <w:ind w:left="12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3102" w:type="dxa"/>
            <w:gridSpan w:val="2"/>
          </w:tcPr>
          <w:p>
            <w:pPr>
              <w:pStyle w:val="13"/>
              <w:spacing w:before="86"/>
              <w:ind w:left="950"/>
              <w:jc w:val="left"/>
              <w:rPr>
                <w:sz w:val="24"/>
              </w:rPr>
            </w:pPr>
            <w:r>
              <w:rPr>
                <w:sz w:val="24"/>
              </w:rPr>
              <w:t xml:space="preserve">评阅人签名 </w:t>
            </w:r>
          </w:p>
        </w:tc>
        <w:tc>
          <w:tcPr>
            <w:tcW w:w="3688" w:type="dxa"/>
            <w:gridSpan w:val="2"/>
          </w:tcPr>
          <w:p>
            <w:pPr>
              <w:pStyle w:val="13"/>
              <w:spacing w:before="86"/>
              <w:ind w:left="127"/>
              <w:rPr>
                <w:sz w:val="24"/>
              </w:rPr>
            </w:pPr>
            <w:r>
              <w:rPr>
                <w:sz w:val="24"/>
              </w:rPr>
              <w:t xml:space="preserve"> </w:t>
            </w:r>
          </w:p>
        </w:tc>
      </w:tr>
    </w:tbl>
    <w:p>
      <w:pPr>
        <w:pStyle w:val="5"/>
        <w:rPr>
          <w:sz w:val="28"/>
        </w:rPr>
      </w:pPr>
    </w:p>
    <w:p>
      <w:pPr>
        <w:pStyle w:val="5"/>
        <w:rPr>
          <w:sz w:val="28"/>
        </w:rPr>
      </w:pPr>
    </w:p>
    <w:p>
      <w:pPr>
        <w:pStyle w:val="5"/>
        <w:rPr>
          <w:sz w:val="28"/>
        </w:rPr>
      </w:pPr>
    </w:p>
    <w:p>
      <w:pPr>
        <w:pStyle w:val="5"/>
        <w:rPr>
          <w:sz w:val="28"/>
        </w:rPr>
      </w:pPr>
    </w:p>
    <w:p>
      <w:pPr>
        <w:pStyle w:val="5"/>
        <w:spacing w:before="2"/>
        <w:rPr>
          <w:sz w:val="20"/>
        </w:rPr>
      </w:pPr>
    </w:p>
    <w:p>
      <w:pPr>
        <w:ind w:left="20"/>
        <w:jc w:val="center"/>
        <w:rPr>
          <w:sz w:val="28"/>
        </w:rPr>
      </w:pPr>
      <w:r>
        <w:rPr>
          <w:sz w:val="28"/>
        </w:rPr>
        <w:t xml:space="preserve">计算机工程与科学学院 </w:t>
      </w:r>
    </w:p>
    <w:p>
      <w:pPr>
        <w:pStyle w:val="5"/>
        <w:spacing w:before="9"/>
        <w:rPr>
          <w:sz w:val="20"/>
        </w:rPr>
      </w:pPr>
    </w:p>
    <w:p>
      <w:pPr>
        <w:ind w:left="17"/>
        <w:jc w:val="center"/>
        <w:rPr>
          <w:sz w:val="28"/>
        </w:rPr>
      </w:pPr>
      <w:r>
        <w:rPr>
          <w:sz w:val="28"/>
        </w:rPr>
        <w:t xml:space="preserve"> 2022 年 11 月 </w:t>
      </w:r>
    </w:p>
    <w:p>
      <w:pPr>
        <w:jc w:val="center"/>
        <w:rPr>
          <w:sz w:val="28"/>
        </w:rPr>
        <w:sectPr>
          <w:footerReference r:id="rId3" w:type="default"/>
          <w:type w:val="continuous"/>
          <w:pgSz w:w="11910" w:h="16840"/>
          <w:pgMar w:top="1440" w:right="800" w:bottom="1180" w:left="920" w:header="720" w:footer="988" w:gutter="0"/>
          <w:pgBorders>
            <w:top w:val="none" w:sz="0" w:space="0"/>
            <w:left w:val="none" w:sz="0" w:space="0"/>
            <w:bottom w:val="none" w:sz="0" w:space="0"/>
            <w:right w:val="none" w:sz="0" w:space="0"/>
          </w:pgBorders>
          <w:pgNumType w:start="1"/>
          <w:cols w:space="720" w:num="1"/>
        </w:sectPr>
      </w:pPr>
    </w:p>
    <w:p>
      <w:pPr>
        <w:spacing w:before="118"/>
        <w:ind w:left="100"/>
        <w:rPr>
          <w:b/>
          <w:sz w:val="30"/>
        </w:rPr>
      </w:pPr>
      <w:r>
        <w:rPr>
          <w:b/>
          <w:sz w:val="30"/>
        </w:rPr>
        <w:t>一、注意事项：</w:t>
      </w:r>
    </w:p>
    <w:p>
      <w:pPr>
        <w:pStyle w:val="5"/>
        <w:spacing w:before="8"/>
        <w:rPr>
          <w:b/>
        </w:rPr>
      </w:pPr>
    </w:p>
    <w:p>
      <w:pPr>
        <w:spacing w:before="1" w:line="364" w:lineRule="auto"/>
        <w:ind w:left="100" w:right="99"/>
        <w:rPr>
          <w:sz w:val="24"/>
        </w:rPr>
      </w:pPr>
      <w:r>
        <w:rPr>
          <w:sz w:val="24"/>
        </w:rPr>
        <w:t>1</w:t>
      </w:r>
      <w:r>
        <w:rPr>
          <w:spacing w:val="-17"/>
          <w:sz w:val="24"/>
        </w:rPr>
        <w:t xml:space="preserve">、课程考核必须由考生独立完成。考核报告提交结束后将进行查重处理，对有抄袭现象的材料， </w:t>
      </w:r>
      <w:r>
        <w:rPr>
          <w:spacing w:val="-10"/>
          <w:sz w:val="24"/>
        </w:rPr>
        <w:t xml:space="preserve">考核成绩作 </w:t>
      </w:r>
      <w:r>
        <w:rPr>
          <w:sz w:val="24"/>
        </w:rPr>
        <w:t>0</w:t>
      </w:r>
      <w:r>
        <w:rPr>
          <w:spacing w:val="-43"/>
          <w:sz w:val="24"/>
        </w:rPr>
        <w:t xml:space="preserve"> 分处理！！！ </w:t>
      </w:r>
    </w:p>
    <w:p>
      <w:pPr>
        <w:spacing w:line="364" w:lineRule="auto"/>
        <w:ind w:left="100" w:right="216"/>
        <w:rPr>
          <w:sz w:val="24"/>
        </w:rPr>
      </w:pPr>
      <w:r>
        <w:rPr>
          <w:sz w:val="24"/>
        </w:rPr>
        <w:t>2</w:t>
      </w:r>
      <w:r>
        <w:rPr>
          <w:spacing w:val="-9"/>
          <w:sz w:val="24"/>
        </w:rPr>
        <w:t xml:space="preserve">、考核报告在 </w:t>
      </w:r>
      <w:r>
        <w:rPr>
          <w:b/>
          <w:color w:val="FF0000"/>
          <w:sz w:val="24"/>
        </w:rPr>
        <w:t>11</w:t>
      </w:r>
      <w:r>
        <w:rPr>
          <w:b/>
          <w:color w:val="FF0000"/>
          <w:spacing w:val="-40"/>
          <w:sz w:val="24"/>
        </w:rPr>
        <w:t xml:space="preserve"> 月 </w:t>
      </w:r>
      <w:r>
        <w:rPr>
          <w:b/>
          <w:color w:val="FF0000"/>
          <w:sz w:val="24"/>
        </w:rPr>
        <w:t>23</w:t>
      </w:r>
      <w:r>
        <w:rPr>
          <w:b/>
          <w:color w:val="FF0000"/>
          <w:spacing w:val="-24"/>
          <w:sz w:val="24"/>
        </w:rPr>
        <w:t xml:space="preserve"> 日中午 </w:t>
      </w:r>
      <w:r>
        <w:rPr>
          <w:b/>
          <w:color w:val="FF0000"/>
          <w:sz w:val="24"/>
        </w:rPr>
        <w:t>12：00</w:t>
      </w:r>
      <w:r>
        <w:rPr>
          <w:b/>
          <w:color w:val="FF0000"/>
          <w:spacing w:val="-20"/>
          <w:sz w:val="24"/>
        </w:rPr>
        <w:t xml:space="preserve"> 之前</w:t>
      </w:r>
      <w:r>
        <w:rPr>
          <w:spacing w:val="-1"/>
          <w:sz w:val="24"/>
        </w:rPr>
        <w:t xml:space="preserve">提交到超星平台上任课老师课程作业的相关目录， </w:t>
      </w:r>
      <w:r>
        <w:rPr>
          <w:sz w:val="24"/>
        </w:rPr>
        <w:t xml:space="preserve">逾期没有提交的同学作缺考处理。 </w:t>
      </w:r>
    </w:p>
    <w:p>
      <w:pPr>
        <w:spacing w:line="306" w:lineRule="exact"/>
        <w:ind w:left="100"/>
        <w:rPr>
          <w:sz w:val="24"/>
        </w:rPr>
      </w:pPr>
      <w:r>
        <w:rPr>
          <w:sz w:val="24"/>
        </w:rPr>
        <w:t xml:space="preserve">3、考核报告用 PDF 文件格式，文件名格式为：学号-姓名.PDF,例如：19120000-张三.PDF。 </w:t>
      </w:r>
    </w:p>
    <w:p>
      <w:pPr>
        <w:pStyle w:val="5"/>
        <w:spacing w:before="10"/>
        <w:rPr>
          <w:sz w:val="33"/>
        </w:rPr>
      </w:pPr>
    </w:p>
    <w:p>
      <w:pPr>
        <w:ind w:left="100"/>
        <w:rPr>
          <w:b/>
          <w:sz w:val="30"/>
        </w:rPr>
      </w:pPr>
      <w:r>
        <w:rPr>
          <w:b/>
          <w:sz w:val="30"/>
        </w:rPr>
        <w:t>二、考核题目</w:t>
      </w:r>
    </w:p>
    <w:p>
      <w:pPr>
        <w:pStyle w:val="5"/>
        <w:spacing w:before="9"/>
        <w:rPr>
          <w:b/>
        </w:rPr>
      </w:pPr>
    </w:p>
    <w:p>
      <w:pPr>
        <w:ind w:left="100"/>
        <w:rPr>
          <w:b/>
          <w:sz w:val="24"/>
        </w:rPr>
      </w:pPr>
      <w:r>
        <w:rPr>
          <w:b/>
          <w:sz w:val="24"/>
        </w:rPr>
        <w:t>题目 1 （20 分）</w:t>
      </w:r>
      <w:r>
        <w:rPr>
          <w:b/>
          <w:w w:val="99"/>
          <w:sz w:val="24"/>
        </w:rPr>
        <w:t xml:space="preserve"> </w:t>
      </w:r>
    </w:p>
    <w:p>
      <w:pPr>
        <w:pStyle w:val="5"/>
        <w:spacing w:before="160" w:line="364" w:lineRule="auto"/>
        <w:ind w:left="100" w:right="110" w:firstLine="420"/>
      </w:pPr>
      <w:r>
        <w:rPr>
          <w:spacing w:val="-5"/>
        </w:rPr>
        <w:t>在操作系统发展史上，微内核是一个十分重要的操作系统体系结构，总的来说微内核并不是一个成功的</w:t>
      </w:r>
      <w:r>
        <w:rPr>
          <w:spacing w:val="-12"/>
        </w:rPr>
        <w:t xml:space="preserve">体系结构，在主流的操作系统中，没有采用或者抛弃了微内核结构，但是微内核结构仍然吸引学术界的关注， </w:t>
      </w:r>
      <w:r>
        <w:rPr>
          <w:spacing w:val="-6"/>
        </w:rPr>
        <w:t xml:space="preserve">也存在一些基于微内核构建的操作系统。请你根据自己的理解回答下列问题： </w:t>
      </w:r>
    </w:p>
    <w:p>
      <w:pPr>
        <w:pStyle w:val="12"/>
        <w:numPr>
          <w:ilvl w:val="0"/>
          <w:numId w:val="1"/>
        </w:numPr>
        <w:tabs>
          <w:tab w:val="left" w:pos="1241"/>
        </w:tabs>
        <w:spacing w:before="0" w:line="266" w:lineRule="exact"/>
        <w:ind w:hanging="721"/>
        <w:rPr>
          <w:sz w:val="21"/>
        </w:rPr>
      </w:pPr>
      <w:r>
        <w:rPr>
          <w:spacing w:val="-2"/>
          <w:sz w:val="21"/>
        </w:rPr>
        <w:t>什么是微内核？</w:t>
      </w:r>
      <w:r>
        <w:rPr>
          <w:sz w:val="21"/>
        </w:rPr>
        <w:t>（2</w:t>
      </w:r>
      <w:r>
        <w:rPr>
          <w:spacing w:val="-28"/>
          <w:sz w:val="21"/>
        </w:rPr>
        <w:t xml:space="preserve"> 分</w:t>
      </w:r>
      <w:r>
        <w:rPr>
          <w:spacing w:val="-3"/>
          <w:sz w:val="21"/>
        </w:rPr>
        <w:t>）</w:t>
      </w:r>
      <w:r>
        <w:rPr>
          <w:spacing w:val="-11"/>
          <w:sz w:val="21"/>
        </w:rPr>
        <w:t>微内核中包括哪些基本功能。</w:t>
      </w:r>
      <w:r>
        <w:rPr>
          <w:sz w:val="21"/>
        </w:rPr>
        <w:t>（4</w:t>
      </w:r>
      <w:r>
        <w:rPr>
          <w:spacing w:val="-28"/>
          <w:sz w:val="21"/>
        </w:rPr>
        <w:t xml:space="preserve"> 分</w:t>
      </w:r>
      <w:r>
        <w:rPr>
          <w:spacing w:val="-3"/>
          <w:sz w:val="21"/>
        </w:rPr>
        <w:t>）</w:t>
      </w:r>
      <w:r>
        <w:rPr>
          <w:sz w:val="21"/>
        </w:rPr>
        <w:t xml:space="preserve"> </w:t>
      </w:r>
    </w:p>
    <w:p>
      <w:pPr>
        <w:pStyle w:val="12"/>
        <w:numPr>
          <w:ilvl w:val="0"/>
          <w:numId w:val="1"/>
        </w:numPr>
        <w:tabs>
          <w:tab w:val="left" w:pos="1241"/>
        </w:tabs>
        <w:spacing w:before="141"/>
        <w:ind w:hanging="721"/>
        <w:rPr>
          <w:sz w:val="21"/>
        </w:rPr>
      </w:pPr>
      <w:r>
        <w:rPr>
          <w:spacing w:val="-3"/>
          <w:sz w:val="21"/>
        </w:rPr>
        <w:t>和宏内核相比，微内核有哪些优点？</w:t>
      </w:r>
      <w:r>
        <w:rPr>
          <w:sz w:val="21"/>
        </w:rPr>
        <w:t>（5</w:t>
      </w:r>
      <w:r>
        <w:rPr>
          <w:spacing w:val="-28"/>
          <w:sz w:val="21"/>
        </w:rPr>
        <w:t xml:space="preserve"> 分</w:t>
      </w:r>
      <w:r>
        <w:rPr>
          <w:spacing w:val="-3"/>
          <w:sz w:val="21"/>
        </w:rPr>
        <w:t>）存在哪些问题？</w:t>
      </w:r>
      <w:r>
        <w:rPr>
          <w:sz w:val="21"/>
        </w:rPr>
        <w:t>（2</w:t>
      </w:r>
      <w:r>
        <w:rPr>
          <w:spacing w:val="-27"/>
          <w:sz w:val="21"/>
        </w:rPr>
        <w:t xml:space="preserve"> 分</w:t>
      </w:r>
      <w:r>
        <w:rPr>
          <w:spacing w:val="-3"/>
          <w:sz w:val="21"/>
        </w:rPr>
        <w:t>）</w:t>
      </w:r>
      <w:r>
        <w:rPr>
          <w:sz w:val="21"/>
        </w:rPr>
        <w:t xml:space="preserve"> </w:t>
      </w:r>
    </w:p>
    <w:p>
      <w:pPr>
        <w:pStyle w:val="12"/>
        <w:numPr>
          <w:ilvl w:val="0"/>
          <w:numId w:val="1"/>
        </w:numPr>
        <w:tabs>
          <w:tab w:val="left" w:pos="1241"/>
        </w:tabs>
        <w:ind w:hanging="721"/>
        <w:rPr>
          <w:sz w:val="21"/>
        </w:rPr>
      </w:pPr>
      <w:r>
        <w:rPr>
          <w:spacing w:val="-3"/>
          <w:sz w:val="21"/>
        </w:rPr>
        <w:t>请查询资料介绍两个微内核</w:t>
      </w:r>
      <w:r>
        <w:rPr>
          <w:sz w:val="21"/>
        </w:rPr>
        <w:t>（2</w:t>
      </w:r>
      <w:r>
        <w:rPr>
          <w:spacing w:val="-28"/>
          <w:sz w:val="21"/>
        </w:rPr>
        <w:t xml:space="preserve"> 分</w:t>
      </w:r>
      <w:r>
        <w:rPr>
          <w:spacing w:val="-3"/>
          <w:sz w:val="21"/>
        </w:rPr>
        <w:t>）和两个宏内核</w:t>
      </w:r>
      <w:r>
        <w:rPr>
          <w:sz w:val="21"/>
        </w:rPr>
        <w:t>（2</w:t>
      </w:r>
      <w:r>
        <w:rPr>
          <w:spacing w:val="-28"/>
          <w:sz w:val="21"/>
        </w:rPr>
        <w:t xml:space="preserve"> 分</w:t>
      </w:r>
      <w:r>
        <w:rPr>
          <w:sz w:val="21"/>
        </w:rPr>
        <w:t>）</w:t>
      </w:r>
      <w:r>
        <w:rPr>
          <w:spacing w:val="-3"/>
          <w:sz w:val="21"/>
        </w:rPr>
        <w:t>的实例。</w:t>
      </w:r>
      <w:r>
        <w:rPr>
          <w:sz w:val="21"/>
        </w:rPr>
        <w:t xml:space="preserve"> </w:t>
      </w:r>
    </w:p>
    <w:p>
      <w:pPr>
        <w:pStyle w:val="12"/>
        <w:numPr>
          <w:ilvl w:val="0"/>
          <w:numId w:val="1"/>
        </w:numPr>
        <w:tabs>
          <w:tab w:val="left" w:pos="1241"/>
        </w:tabs>
        <w:ind w:hanging="721"/>
        <w:rPr>
          <w:sz w:val="21"/>
        </w:rPr>
      </w:pPr>
      <w:r>
        <w:rPr>
          <w:spacing w:val="-6"/>
          <w:sz w:val="21"/>
        </w:rPr>
        <w:t>如果由你设计实现一个操作系统内核，你是采用微内核还是宏内核？给出你的理由。</w:t>
      </w:r>
      <w:r>
        <w:rPr>
          <w:sz w:val="21"/>
        </w:rPr>
        <w:t>（3</w:t>
      </w:r>
      <w:r>
        <w:rPr>
          <w:spacing w:val="-6"/>
          <w:sz w:val="21"/>
        </w:rPr>
        <w:t xml:space="preserve"> 分</w:t>
      </w:r>
      <w:r>
        <w:rPr>
          <w:spacing w:val="-3"/>
          <w:sz w:val="21"/>
        </w:rPr>
        <w:t>）</w:t>
      </w:r>
      <w:r>
        <w:rPr>
          <w:sz w:val="21"/>
        </w:rPr>
        <w:t xml:space="preserve"> </w:t>
      </w:r>
    </w:p>
    <w:p>
      <w:pPr>
        <w:pStyle w:val="5"/>
        <w:rPr>
          <w:sz w:val="20"/>
        </w:rPr>
      </w:pPr>
    </w:p>
    <w:p>
      <w:pPr>
        <w:pStyle w:val="5"/>
        <w:spacing w:before="10"/>
        <w:rPr>
          <w:sz w:val="29"/>
        </w:rPr>
      </w:pPr>
    </w:p>
    <w:p>
      <w:pPr>
        <w:spacing w:before="67"/>
        <w:ind w:left="100"/>
        <w:rPr>
          <w:b/>
          <w:sz w:val="24"/>
        </w:rPr>
      </w:pPr>
      <w:r>
        <w:rPr>
          <w:b/>
          <w:spacing w:val="-21"/>
          <w:sz w:val="24"/>
        </w:rPr>
        <w:t xml:space="preserve">题目 </w:t>
      </w:r>
      <w:r>
        <w:rPr>
          <w:b/>
          <w:sz w:val="24"/>
        </w:rPr>
        <w:t>2</w:t>
      </w:r>
      <w:r>
        <w:rPr>
          <w:b/>
          <w:spacing w:val="119"/>
          <w:sz w:val="24"/>
        </w:rPr>
        <w:t xml:space="preserve"> </w:t>
      </w:r>
      <w:r>
        <w:rPr>
          <w:b/>
          <w:sz w:val="24"/>
        </w:rPr>
        <w:t>（20</w:t>
      </w:r>
      <w:r>
        <w:rPr>
          <w:b/>
          <w:spacing w:val="-31"/>
          <w:sz w:val="24"/>
        </w:rPr>
        <w:t xml:space="preserve"> 分</w:t>
      </w:r>
      <w:r>
        <w:rPr>
          <w:b/>
          <w:sz w:val="24"/>
        </w:rPr>
        <w:t>）</w:t>
      </w:r>
      <w:r>
        <w:rPr>
          <w:b/>
          <w:w w:val="99"/>
          <w:sz w:val="24"/>
        </w:rPr>
        <w:t xml:space="preserve"> </w:t>
      </w:r>
    </w:p>
    <w:p>
      <w:pPr>
        <w:pStyle w:val="5"/>
        <w:spacing w:before="159"/>
        <w:ind w:left="311"/>
        <w:rPr>
          <w:b/>
          <w:sz w:val="24"/>
        </w:rPr>
      </w:pPr>
      <w:r>
        <w:t>请你根据自己的理解回答下列问题：</w:t>
      </w:r>
      <w:r>
        <w:rPr>
          <w:b/>
          <w:w w:val="99"/>
          <w:sz w:val="24"/>
        </w:rPr>
        <w:t xml:space="preserve"> </w:t>
      </w:r>
    </w:p>
    <w:p>
      <w:pPr>
        <w:pStyle w:val="12"/>
        <w:numPr>
          <w:ilvl w:val="0"/>
          <w:numId w:val="2"/>
        </w:numPr>
        <w:tabs>
          <w:tab w:val="left" w:pos="1360"/>
          <w:tab w:val="left" w:pos="1361"/>
        </w:tabs>
        <w:spacing w:before="160" w:line="364" w:lineRule="auto"/>
        <w:ind w:right="213" w:firstLine="420"/>
        <w:rPr>
          <w:sz w:val="21"/>
        </w:rPr>
      </w:pPr>
      <w:r>
        <w:rPr>
          <w:spacing w:val="-3"/>
          <w:sz w:val="21"/>
        </w:rPr>
        <w:t>请简答核心态、用户态、特权指令、普通指令四个概念（</w:t>
      </w:r>
      <w:r>
        <w:rPr>
          <w:sz w:val="21"/>
        </w:rPr>
        <w:t>每个</w:t>
      </w:r>
      <w:r>
        <w:rPr>
          <w:spacing w:val="-29"/>
          <w:sz w:val="21"/>
        </w:rPr>
        <w:t xml:space="preserve"> </w:t>
      </w:r>
      <w:r>
        <w:rPr>
          <w:sz w:val="21"/>
        </w:rPr>
        <w:t>2</w:t>
      </w:r>
      <w:r>
        <w:rPr>
          <w:spacing w:val="-31"/>
          <w:sz w:val="21"/>
        </w:rPr>
        <w:t xml:space="preserve"> </w:t>
      </w:r>
      <w:r>
        <w:rPr>
          <w:sz w:val="21"/>
        </w:rPr>
        <w:t>分共</w:t>
      </w:r>
      <w:r>
        <w:rPr>
          <w:spacing w:val="-29"/>
          <w:sz w:val="21"/>
        </w:rPr>
        <w:t xml:space="preserve"> </w:t>
      </w:r>
      <w:r>
        <w:rPr>
          <w:sz w:val="21"/>
        </w:rPr>
        <w:t>8</w:t>
      </w:r>
      <w:r>
        <w:rPr>
          <w:spacing w:val="-30"/>
          <w:sz w:val="21"/>
        </w:rPr>
        <w:t xml:space="preserve"> </w:t>
      </w:r>
      <w:r>
        <w:rPr>
          <w:sz w:val="21"/>
        </w:rPr>
        <w:t>分</w:t>
      </w:r>
      <w:r>
        <w:rPr>
          <w:spacing w:val="-108"/>
          <w:sz w:val="21"/>
        </w:rPr>
        <w:t>）</w:t>
      </w:r>
      <w:r>
        <w:rPr>
          <w:spacing w:val="-3"/>
          <w:sz w:val="21"/>
        </w:rPr>
        <w:t>，以及四者的相互关系（2</w:t>
      </w:r>
      <w:r>
        <w:rPr>
          <w:spacing w:val="-28"/>
          <w:sz w:val="21"/>
        </w:rPr>
        <w:t xml:space="preserve"> 分</w:t>
      </w:r>
      <w:r>
        <w:rPr>
          <w:sz w:val="21"/>
        </w:rPr>
        <w:t xml:space="preserve">）？ </w:t>
      </w:r>
    </w:p>
    <w:p>
      <w:pPr>
        <w:pStyle w:val="12"/>
        <w:numPr>
          <w:ilvl w:val="0"/>
          <w:numId w:val="2"/>
        </w:numPr>
        <w:tabs>
          <w:tab w:val="left" w:pos="1360"/>
          <w:tab w:val="left" w:pos="1361"/>
        </w:tabs>
        <w:spacing w:before="0" w:line="267" w:lineRule="exact"/>
        <w:ind w:left="1360" w:hanging="841"/>
        <w:rPr>
          <w:sz w:val="21"/>
        </w:rPr>
      </w:pPr>
      <w:r>
        <w:rPr>
          <w:spacing w:val="-3"/>
          <w:sz w:val="21"/>
        </w:rPr>
        <w:t>请简答系统功能调用和库函数的概念</w:t>
      </w:r>
      <w:r>
        <w:rPr>
          <w:sz w:val="21"/>
        </w:rPr>
        <w:t>（</w:t>
      </w:r>
      <w:r>
        <w:rPr>
          <w:spacing w:val="-19"/>
          <w:sz w:val="21"/>
        </w:rPr>
        <w:t xml:space="preserve">每个 </w:t>
      </w:r>
      <w:r>
        <w:rPr>
          <w:sz w:val="21"/>
        </w:rPr>
        <w:t>4</w:t>
      </w:r>
      <w:r>
        <w:rPr>
          <w:spacing w:val="-29"/>
          <w:sz w:val="21"/>
        </w:rPr>
        <w:t xml:space="preserve"> 分共 </w:t>
      </w:r>
      <w:r>
        <w:rPr>
          <w:sz w:val="21"/>
        </w:rPr>
        <w:t>8</w:t>
      </w:r>
      <w:r>
        <w:rPr>
          <w:spacing w:val="-26"/>
          <w:sz w:val="21"/>
        </w:rPr>
        <w:t xml:space="preserve"> 分</w:t>
      </w:r>
      <w:r>
        <w:rPr>
          <w:spacing w:val="-3"/>
          <w:sz w:val="21"/>
        </w:rPr>
        <w:t>）以及二者的区别</w:t>
      </w:r>
      <w:r>
        <w:rPr>
          <w:sz w:val="21"/>
        </w:rPr>
        <w:t>（4</w:t>
      </w:r>
      <w:r>
        <w:rPr>
          <w:spacing w:val="-27"/>
          <w:sz w:val="21"/>
        </w:rPr>
        <w:t xml:space="preserve"> 分</w:t>
      </w:r>
      <w:r>
        <w:rPr>
          <w:spacing w:val="-106"/>
          <w:sz w:val="21"/>
        </w:rPr>
        <w:t>）</w:t>
      </w:r>
      <w:r>
        <w:rPr>
          <w:spacing w:val="-3"/>
          <w:sz w:val="21"/>
        </w:rPr>
        <w:t>。</w:t>
      </w:r>
      <w:r>
        <w:rPr>
          <w:sz w:val="21"/>
        </w:rPr>
        <w:t xml:space="preserve"> </w:t>
      </w:r>
    </w:p>
    <w:p>
      <w:pPr>
        <w:pStyle w:val="5"/>
        <w:spacing w:before="139"/>
        <w:ind w:left="520"/>
      </w:pPr>
      <w:r>
        <w:t xml:space="preserve"> </w:t>
      </w:r>
    </w:p>
    <w:p>
      <w:pPr>
        <w:pStyle w:val="5"/>
        <w:spacing w:before="2"/>
        <w:rPr>
          <w:sz w:val="23"/>
        </w:rPr>
      </w:pPr>
    </w:p>
    <w:p>
      <w:pPr>
        <w:pStyle w:val="4"/>
      </w:pPr>
      <w:r>
        <w:rPr>
          <w:spacing w:val="1"/>
          <w:w w:val="99"/>
        </w:rPr>
        <w:t>题目</w:t>
      </w:r>
      <w:r>
        <w:rPr>
          <w:spacing w:val="-61"/>
        </w:rPr>
        <w:t xml:space="preserve"> </w:t>
      </w:r>
      <w:r>
        <w:rPr>
          <w:w w:val="99"/>
        </w:rPr>
        <w:t>3</w:t>
      </w:r>
      <w:r>
        <w:rPr>
          <w:spacing w:val="-118"/>
          <w:w w:val="99"/>
        </w:rPr>
        <w:t>：</w:t>
      </w:r>
      <w:r>
        <w:rPr>
          <w:spacing w:val="-1"/>
          <w:w w:val="99"/>
        </w:rPr>
        <w:t>（</w:t>
      </w:r>
      <w:r>
        <w:rPr>
          <w:spacing w:val="2"/>
          <w:w w:val="99"/>
        </w:rPr>
        <w:t>2</w:t>
      </w:r>
      <w:r>
        <w:rPr>
          <w:w w:val="99"/>
        </w:rPr>
        <w:t>0</w:t>
      </w:r>
      <w:r>
        <w:rPr>
          <w:spacing w:val="-61"/>
        </w:rPr>
        <w:t xml:space="preserve"> </w:t>
      </w:r>
      <w:r>
        <w:rPr>
          <w:spacing w:val="2"/>
          <w:w w:val="99"/>
        </w:rPr>
        <w:t>分</w:t>
      </w:r>
      <w:r>
        <w:rPr>
          <w:w w:val="99"/>
        </w:rPr>
        <w:t xml:space="preserve">） </w:t>
      </w:r>
    </w:p>
    <w:p>
      <w:pPr>
        <w:pStyle w:val="5"/>
        <w:spacing w:before="159"/>
        <w:ind w:left="311"/>
      </w:pPr>
      <w:r>
        <w:t xml:space="preserve">请你根据自己的理解回答下列问题： </w:t>
      </w:r>
    </w:p>
    <w:p>
      <w:pPr>
        <w:pStyle w:val="12"/>
        <w:numPr>
          <w:ilvl w:val="0"/>
          <w:numId w:val="3"/>
        </w:numPr>
        <w:tabs>
          <w:tab w:val="left" w:pos="1361"/>
        </w:tabs>
        <w:spacing w:before="140" w:line="367" w:lineRule="auto"/>
        <w:ind w:right="112" w:firstLine="420"/>
        <w:jc w:val="both"/>
        <w:rPr>
          <w:sz w:val="21"/>
        </w:rPr>
      </w:pPr>
      <w:r>
        <w:rPr>
          <w:spacing w:val="-3"/>
          <w:sz w:val="21"/>
        </w:rPr>
        <w:t>处理机调度的多级反馈队列进程调度算法</w:t>
      </w:r>
      <w:r>
        <w:rPr>
          <w:spacing w:val="-118"/>
          <w:sz w:val="21"/>
        </w:rPr>
        <w:t>：</w:t>
      </w:r>
      <w:r>
        <w:rPr>
          <w:sz w:val="21"/>
        </w:rPr>
        <w:t>（</w:t>
      </w:r>
      <w:r>
        <w:rPr>
          <w:spacing w:val="-3"/>
          <w:sz w:val="21"/>
        </w:rPr>
        <w:t>a</w:t>
      </w:r>
      <w:r>
        <w:rPr>
          <w:spacing w:val="-12"/>
          <w:sz w:val="21"/>
        </w:rPr>
        <w:t>）</w:t>
      </w:r>
      <w:r>
        <w:rPr>
          <w:spacing w:val="-5"/>
          <w:sz w:val="21"/>
        </w:rPr>
        <w:t>描述该算法的设计思想</w:t>
      </w:r>
      <w:r>
        <w:rPr>
          <w:sz w:val="21"/>
        </w:rPr>
        <w:t>（2</w:t>
      </w:r>
      <w:r>
        <w:rPr>
          <w:spacing w:val="-55"/>
          <w:sz w:val="21"/>
        </w:rPr>
        <w:t xml:space="preserve"> </w:t>
      </w:r>
      <w:r>
        <w:rPr>
          <w:spacing w:val="-3"/>
          <w:sz w:val="21"/>
        </w:rPr>
        <w:t>分</w:t>
      </w:r>
      <w:r>
        <w:rPr>
          <w:spacing w:val="-106"/>
          <w:sz w:val="21"/>
        </w:rPr>
        <w:t>）</w:t>
      </w:r>
      <w:r>
        <w:rPr>
          <w:spacing w:val="-118"/>
          <w:sz w:val="21"/>
        </w:rPr>
        <w:t>；</w:t>
      </w:r>
      <w:r>
        <w:rPr>
          <w:sz w:val="21"/>
        </w:rPr>
        <w:t>（b</w:t>
      </w:r>
      <w:r>
        <w:rPr>
          <w:spacing w:val="-15"/>
          <w:sz w:val="21"/>
        </w:rPr>
        <w:t>）</w:t>
      </w:r>
      <w:r>
        <w:rPr>
          <w:spacing w:val="-2"/>
          <w:sz w:val="21"/>
        </w:rPr>
        <w:t>总结该算</w:t>
      </w:r>
      <w:r>
        <w:rPr>
          <w:spacing w:val="-9"/>
          <w:sz w:val="21"/>
        </w:rPr>
        <w:t>法的必要组成部分</w:t>
      </w:r>
      <w:r>
        <w:rPr>
          <w:spacing w:val="-3"/>
          <w:sz w:val="21"/>
        </w:rPr>
        <w:t>（</w:t>
      </w:r>
      <w:r>
        <w:rPr>
          <w:sz w:val="21"/>
        </w:rPr>
        <w:t>3</w:t>
      </w:r>
      <w:r>
        <w:rPr>
          <w:spacing w:val="-53"/>
          <w:sz w:val="21"/>
        </w:rPr>
        <w:t xml:space="preserve"> </w:t>
      </w:r>
      <w:r>
        <w:rPr>
          <w:spacing w:val="-3"/>
          <w:sz w:val="21"/>
        </w:rPr>
        <w:t>分</w:t>
      </w:r>
      <w:r>
        <w:rPr>
          <w:spacing w:val="-106"/>
          <w:sz w:val="21"/>
        </w:rPr>
        <w:t>）</w:t>
      </w:r>
      <w:r>
        <w:rPr>
          <w:spacing w:val="-152"/>
          <w:sz w:val="21"/>
        </w:rPr>
        <w:t>；</w:t>
      </w:r>
      <w:r>
        <w:rPr>
          <w:sz w:val="21"/>
        </w:rPr>
        <w:t>（c</w:t>
      </w:r>
      <w:r>
        <w:rPr>
          <w:spacing w:val="-45"/>
          <w:sz w:val="21"/>
        </w:rPr>
        <w:t>）</w:t>
      </w:r>
      <w:r>
        <w:rPr>
          <w:spacing w:val="-8"/>
          <w:sz w:val="21"/>
        </w:rPr>
        <w:t>分析该算法针对不同类型进程的调度能力、并分别举例说明调度过程</w:t>
      </w:r>
      <w:r>
        <w:rPr>
          <w:spacing w:val="-3"/>
          <w:sz w:val="21"/>
        </w:rPr>
        <w:t>（</w:t>
      </w:r>
      <w:r>
        <w:rPr>
          <w:sz w:val="21"/>
        </w:rPr>
        <w:t>5</w:t>
      </w:r>
      <w:r>
        <w:rPr>
          <w:spacing w:val="-55"/>
          <w:sz w:val="21"/>
        </w:rPr>
        <w:t xml:space="preserve"> </w:t>
      </w:r>
      <w:r>
        <w:rPr>
          <w:sz w:val="21"/>
        </w:rPr>
        <w:t>分</w:t>
      </w:r>
      <w:r>
        <w:rPr>
          <w:spacing w:val="-106"/>
          <w:sz w:val="21"/>
        </w:rPr>
        <w:t>）</w:t>
      </w:r>
      <w:r>
        <w:rPr>
          <w:spacing w:val="-108"/>
          <w:sz w:val="21"/>
        </w:rPr>
        <w:t>。</w:t>
      </w:r>
      <w:r>
        <w:rPr>
          <w:sz w:val="21"/>
        </w:rPr>
        <w:t xml:space="preserve"> </w:t>
      </w:r>
    </w:p>
    <w:p>
      <w:pPr>
        <w:pStyle w:val="12"/>
        <w:numPr>
          <w:ilvl w:val="0"/>
          <w:numId w:val="3"/>
        </w:numPr>
        <w:tabs>
          <w:tab w:val="left" w:pos="1361"/>
        </w:tabs>
        <w:spacing w:before="0" w:line="364" w:lineRule="auto"/>
        <w:ind w:right="213" w:firstLine="420"/>
        <w:jc w:val="both"/>
        <w:rPr>
          <w:sz w:val="21"/>
        </w:rPr>
      </w:pPr>
      <w:r>
        <w:rPr>
          <w:spacing w:val="-36"/>
          <w:sz w:val="21"/>
        </w:rPr>
        <w:t>死锁：</w:t>
      </w:r>
      <w:r>
        <w:rPr>
          <w:spacing w:val="-1"/>
          <w:sz w:val="21"/>
        </w:rPr>
        <w:t>（</w:t>
      </w:r>
      <w:r>
        <w:rPr>
          <w:sz w:val="21"/>
        </w:rPr>
        <w:t>a</w:t>
      </w:r>
      <w:r>
        <w:rPr>
          <w:spacing w:val="-3"/>
          <w:sz w:val="21"/>
        </w:rPr>
        <w:t>）描述死锁的概念（</w:t>
      </w:r>
      <w:r>
        <w:rPr>
          <w:sz w:val="21"/>
        </w:rPr>
        <w:t>2</w:t>
      </w:r>
      <w:r>
        <w:rPr>
          <w:spacing w:val="-2"/>
          <w:sz w:val="21"/>
        </w:rPr>
        <w:t xml:space="preserve"> </w:t>
      </w:r>
      <w:r>
        <w:rPr>
          <w:sz w:val="21"/>
        </w:rPr>
        <w:t>分</w:t>
      </w:r>
      <w:r>
        <w:rPr>
          <w:spacing w:val="-108"/>
          <w:sz w:val="21"/>
        </w:rPr>
        <w:t>）</w:t>
      </w:r>
      <w:r>
        <w:rPr>
          <w:spacing w:val="-106"/>
          <w:sz w:val="21"/>
        </w:rPr>
        <w:t>；</w:t>
      </w:r>
      <w:r>
        <w:rPr>
          <w:spacing w:val="-1"/>
          <w:sz w:val="21"/>
        </w:rPr>
        <w:t>（</w:t>
      </w:r>
      <w:r>
        <w:rPr>
          <w:spacing w:val="-3"/>
          <w:sz w:val="21"/>
        </w:rPr>
        <w:t>b</w:t>
      </w:r>
      <w:r>
        <w:rPr>
          <w:sz w:val="21"/>
        </w:rPr>
        <w:t>）</w:t>
      </w:r>
      <w:r>
        <w:rPr>
          <w:spacing w:val="-3"/>
          <w:sz w:val="21"/>
        </w:rPr>
        <w:t>描述死锁产生的必要条件（</w:t>
      </w:r>
      <w:r>
        <w:rPr>
          <w:sz w:val="21"/>
        </w:rPr>
        <w:t>2</w:t>
      </w:r>
      <w:r>
        <w:rPr>
          <w:spacing w:val="-2"/>
          <w:sz w:val="21"/>
        </w:rPr>
        <w:t xml:space="preserve"> </w:t>
      </w:r>
      <w:r>
        <w:rPr>
          <w:sz w:val="21"/>
        </w:rPr>
        <w:t>分</w:t>
      </w:r>
      <w:r>
        <w:rPr>
          <w:spacing w:val="-108"/>
          <w:sz w:val="21"/>
        </w:rPr>
        <w:t>）；</w:t>
      </w:r>
      <w:r>
        <w:rPr>
          <w:spacing w:val="-1"/>
          <w:sz w:val="21"/>
        </w:rPr>
        <w:t>（</w:t>
      </w:r>
      <w:r>
        <w:rPr>
          <w:sz w:val="21"/>
        </w:rPr>
        <w:t>c</w:t>
      </w:r>
      <w:r>
        <w:rPr>
          <w:spacing w:val="-3"/>
          <w:sz w:val="21"/>
        </w:rPr>
        <w:t>）分析死锁安全状态和安全序列之间的关系</w:t>
      </w:r>
      <w:r>
        <w:rPr>
          <w:sz w:val="21"/>
        </w:rPr>
        <w:t>（3</w:t>
      </w:r>
      <w:r>
        <w:rPr>
          <w:spacing w:val="-9"/>
          <w:sz w:val="21"/>
        </w:rPr>
        <w:t xml:space="preserve"> </w:t>
      </w:r>
      <w:r>
        <w:rPr>
          <w:sz w:val="21"/>
        </w:rPr>
        <w:t>分</w:t>
      </w:r>
      <w:r>
        <w:rPr>
          <w:spacing w:val="-106"/>
          <w:sz w:val="21"/>
        </w:rPr>
        <w:t>）</w:t>
      </w:r>
      <w:r>
        <w:rPr>
          <w:spacing w:val="-108"/>
          <w:sz w:val="21"/>
        </w:rPr>
        <w:t>；</w:t>
      </w:r>
      <w:r>
        <w:rPr>
          <w:spacing w:val="-1"/>
          <w:sz w:val="21"/>
        </w:rPr>
        <w:t>（</w:t>
      </w:r>
      <w:r>
        <w:rPr>
          <w:spacing w:val="-3"/>
          <w:sz w:val="21"/>
        </w:rPr>
        <w:t>d</w:t>
      </w:r>
      <w:r>
        <w:rPr>
          <w:sz w:val="21"/>
        </w:rPr>
        <w:t>）</w:t>
      </w:r>
      <w:r>
        <w:rPr>
          <w:spacing w:val="-3"/>
          <w:sz w:val="21"/>
        </w:rPr>
        <w:t>分析银行家算法实现的数据结构、算法过程和算法适用条件（</w:t>
      </w:r>
      <w:r>
        <w:rPr>
          <w:sz w:val="21"/>
        </w:rPr>
        <w:t>3分</w:t>
      </w:r>
      <w:r>
        <w:rPr>
          <w:spacing w:val="-106"/>
          <w:sz w:val="21"/>
        </w:rPr>
        <w:t>）</w:t>
      </w:r>
      <w:r>
        <w:rPr>
          <w:sz w:val="21"/>
        </w:rPr>
        <w:t xml:space="preserve">。 </w:t>
      </w:r>
    </w:p>
    <w:p>
      <w:pPr>
        <w:spacing w:line="364" w:lineRule="auto"/>
        <w:jc w:val="both"/>
        <w:rPr>
          <w:sz w:val="21"/>
        </w:rPr>
        <w:sectPr>
          <w:pgSz w:w="11910" w:h="16840"/>
          <w:pgMar w:top="1580" w:right="800" w:bottom="1180" w:left="920" w:header="0" w:footer="988" w:gutter="0"/>
          <w:pgBorders>
            <w:top w:val="none" w:sz="0" w:space="0"/>
            <w:left w:val="none" w:sz="0" w:space="0"/>
            <w:bottom w:val="none" w:sz="0" w:space="0"/>
            <w:right w:val="none" w:sz="0" w:space="0"/>
          </w:pgBorders>
          <w:cols w:space="720" w:num="1"/>
        </w:sectPr>
      </w:pPr>
    </w:p>
    <w:p>
      <w:pPr>
        <w:pStyle w:val="5"/>
        <w:spacing w:before="9"/>
        <w:rPr>
          <w:sz w:val="26"/>
        </w:rPr>
      </w:pPr>
    </w:p>
    <w:p>
      <w:pPr>
        <w:pStyle w:val="4"/>
        <w:spacing w:before="66"/>
      </w:pPr>
      <w:r>
        <w:rPr>
          <w:spacing w:val="1"/>
          <w:w w:val="99"/>
        </w:rPr>
        <w:t>题目</w:t>
      </w:r>
      <w:r>
        <w:rPr>
          <w:spacing w:val="-61"/>
        </w:rPr>
        <w:t xml:space="preserve"> </w:t>
      </w:r>
      <w:r>
        <w:rPr>
          <w:w w:val="99"/>
        </w:rPr>
        <w:t>4</w:t>
      </w:r>
      <w:r>
        <w:rPr>
          <w:spacing w:val="-118"/>
          <w:w w:val="99"/>
        </w:rPr>
        <w:t>：</w:t>
      </w:r>
      <w:r>
        <w:rPr>
          <w:spacing w:val="-1"/>
          <w:w w:val="99"/>
        </w:rPr>
        <w:t>（</w:t>
      </w:r>
      <w:r>
        <w:rPr>
          <w:spacing w:val="2"/>
          <w:w w:val="99"/>
        </w:rPr>
        <w:t>2</w:t>
      </w:r>
      <w:r>
        <w:rPr>
          <w:w w:val="99"/>
        </w:rPr>
        <w:t>0</w:t>
      </w:r>
      <w:r>
        <w:rPr>
          <w:spacing w:val="-61"/>
        </w:rPr>
        <w:t xml:space="preserve"> </w:t>
      </w:r>
      <w:r>
        <w:rPr>
          <w:spacing w:val="2"/>
          <w:w w:val="99"/>
        </w:rPr>
        <w:t>分</w:t>
      </w:r>
      <w:r>
        <w:rPr>
          <w:w w:val="99"/>
        </w:rPr>
        <w:t xml:space="preserve">） </w:t>
      </w:r>
    </w:p>
    <w:p>
      <w:pPr>
        <w:pStyle w:val="12"/>
        <w:numPr>
          <w:ilvl w:val="0"/>
          <w:numId w:val="4"/>
        </w:numPr>
        <w:tabs>
          <w:tab w:val="left" w:pos="841"/>
        </w:tabs>
        <w:spacing w:before="159"/>
        <w:jc w:val="both"/>
        <w:rPr>
          <w:sz w:val="21"/>
        </w:rPr>
      </w:pPr>
      <w:r>
        <w:rPr>
          <w:spacing w:val="-8"/>
          <w:sz w:val="21"/>
        </w:rPr>
        <w:t xml:space="preserve">下图是奔腾处理器在 </w:t>
      </w:r>
      <w:r>
        <w:rPr>
          <w:sz w:val="21"/>
        </w:rPr>
        <w:t>PAE</w:t>
      </w:r>
      <w:r>
        <w:rPr>
          <w:spacing w:val="-9"/>
          <w:sz w:val="21"/>
        </w:rPr>
        <w:t xml:space="preserve"> 模式下的地址映射示意图，对照该图请回答： </w:t>
      </w:r>
    </w:p>
    <w:p>
      <w:pPr>
        <w:pStyle w:val="12"/>
        <w:numPr>
          <w:ilvl w:val="1"/>
          <w:numId w:val="4"/>
        </w:numPr>
        <w:tabs>
          <w:tab w:val="left" w:pos="940"/>
          <w:tab w:val="left" w:pos="941"/>
        </w:tabs>
        <w:ind w:hanging="421"/>
        <w:rPr>
          <w:sz w:val="21"/>
        </w:rPr>
      </w:pPr>
      <w:r>
        <w:rPr>
          <w:spacing w:val="-3"/>
          <w:sz w:val="21"/>
        </w:rPr>
        <w:t>计算虚拟地址空间的大小</w:t>
      </w:r>
      <w:r>
        <w:rPr>
          <w:sz w:val="21"/>
        </w:rPr>
        <w:t>（2</w:t>
      </w:r>
      <w:r>
        <w:rPr>
          <w:spacing w:val="-21"/>
          <w:sz w:val="21"/>
        </w:rPr>
        <w:t xml:space="preserve"> 分</w:t>
      </w:r>
      <w:r>
        <w:rPr>
          <w:spacing w:val="-106"/>
          <w:sz w:val="21"/>
        </w:rPr>
        <w:t>）</w:t>
      </w:r>
      <w:r>
        <w:rPr>
          <w:spacing w:val="-3"/>
          <w:sz w:val="21"/>
        </w:rPr>
        <w:t>。</w:t>
      </w:r>
      <w:r>
        <w:rPr>
          <w:sz w:val="21"/>
        </w:rPr>
        <w:t xml:space="preserve"> </w:t>
      </w:r>
    </w:p>
    <w:p>
      <w:pPr>
        <w:pStyle w:val="12"/>
        <w:numPr>
          <w:ilvl w:val="1"/>
          <w:numId w:val="4"/>
        </w:numPr>
        <w:tabs>
          <w:tab w:val="left" w:pos="940"/>
          <w:tab w:val="left" w:pos="941"/>
        </w:tabs>
        <w:ind w:hanging="421"/>
        <w:rPr>
          <w:sz w:val="21"/>
        </w:rPr>
      </w:pPr>
      <w:r>
        <w:rPr>
          <w:spacing w:val="-3"/>
          <w:sz w:val="21"/>
        </w:rPr>
        <w:t>计算物理地址空间的大小</w:t>
      </w:r>
      <w:r>
        <w:rPr>
          <w:sz w:val="21"/>
        </w:rPr>
        <w:t>（3</w:t>
      </w:r>
      <w:r>
        <w:rPr>
          <w:spacing w:val="-21"/>
          <w:sz w:val="21"/>
        </w:rPr>
        <w:t xml:space="preserve"> 分</w:t>
      </w:r>
      <w:r>
        <w:rPr>
          <w:spacing w:val="-106"/>
          <w:sz w:val="21"/>
        </w:rPr>
        <w:t>）</w:t>
      </w:r>
      <w:r>
        <w:rPr>
          <w:spacing w:val="-3"/>
          <w:sz w:val="21"/>
        </w:rPr>
        <w:t>。</w:t>
      </w:r>
      <w:r>
        <w:rPr>
          <w:sz w:val="21"/>
        </w:rPr>
        <w:t xml:space="preserve"> </w:t>
      </w:r>
    </w:p>
    <w:p>
      <w:pPr>
        <w:pStyle w:val="12"/>
        <w:numPr>
          <w:ilvl w:val="1"/>
          <w:numId w:val="4"/>
        </w:numPr>
        <w:tabs>
          <w:tab w:val="left" w:pos="940"/>
          <w:tab w:val="left" w:pos="941"/>
        </w:tabs>
        <w:spacing w:before="141"/>
        <w:ind w:hanging="421"/>
        <w:rPr>
          <w:sz w:val="21"/>
        </w:rPr>
      </w:pPr>
      <w:r>
        <w:rPr>
          <w:spacing w:val="-3"/>
          <w:sz w:val="21"/>
        </w:rPr>
        <w:t>论述地址转换过程</w:t>
      </w:r>
      <w:r>
        <w:rPr>
          <w:sz w:val="21"/>
        </w:rPr>
        <w:t>（3</w:t>
      </w:r>
      <w:r>
        <w:rPr>
          <w:spacing w:val="-28"/>
          <w:sz w:val="21"/>
        </w:rPr>
        <w:t xml:space="preserve"> 分</w:t>
      </w:r>
      <w:r>
        <w:rPr>
          <w:spacing w:val="-108"/>
          <w:sz w:val="21"/>
        </w:rPr>
        <w:t>）</w:t>
      </w:r>
      <w:r>
        <w:rPr>
          <w:sz w:val="21"/>
        </w:rPr>
        <w:t xml:space="preserve">。 </w:t>
      </w:r>
    </w:p>
    <w:p>
      <w:pPr>
        <w:pStyle w:val="12"/>
        <w:numPr>
          <w:ilvl w:val="1"/>
          <w:numId w:val="4"/>
        </w:numPr>
        <w:tabs>
          <w:tab w:val="left" w:pos="940"/>
          <w:tab w:val="left" w:pos="941"/>
        </w:tabs>
        <w:ind w:hanging="421"/>
        <w:rPr>
          <w:sz w:val="21"/>
        </w:rPr>
      </w:pPr>
      <w:r>
        <w:drawing>
          <wp:anchor distT="0" distB="0" distL="0" distR="0" simplePos="0" relativeHeight="251660288" behindDoc="0" locked="0" layoutInCell="1" allowOverlap="1">
            <wp:simplePos x="0" y="0"/>
            <wp:positionH relativeFrom="page">
              <wp:posOffset>895350</wp:posOffset>
            </wp:positionH>
            <wp:positionV relativeFrom="paragraph">
              <wp:posOffset>403225</wp:posOffset>
            </wp:positionV>
            <wp:extent cx="4572000" cy="26384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4572000" cy="2638425"/>
                    </a:xfrm>
                    <a:prstGeom prst="rect">
                      <a:avLst/>
                    </a:prstGeom>
                  </pic:spPr>
                </pic:pic>
              </a:graphicData>
            </a:graphic>
          </wp:anchor>
        </w:drawing>
      </w:r>
      <w:r>
        <w:rPr>
          <w:spacing w:val="-3"/>
          <w:sz w:val="21"/>
        </w:rPr>
        <w:t>在虚拟空间远小于物理空间的情况下，如何充分利用存储资源</w:t>
      </w:r>
      <w:r>
        <w:rPr>
          <w:sz w:val="21"/>
        </w:rPr>
        <w:t>（2</w:t>
      </w:r>
      <w:r>
        <w:rPr>
          <w:spacing w:val="-28"/>
          <w:sz w:val="21"/>
        </w:rPr>
        <w:t xml:space="preserve"> 分</w:t>
      </w:r>
      <w:r>
        <w:rPr>
          <w:spacing w:val="-108"/>
          <w:sz w:val="21"/>
        </w:rPr>
        <w:t>）</w:t>
      </w:r>
      <w:r>
        <w:rPr>
          <w:spacing w:val="-3"/>
          <w:sz w:val="21"/>
        </w:rPr>
        <w:t>。</w:t>
      </w:r>
      <w:r>
        <w:rPr>
          <w:sz w:val="21"/>
        </w:rPr>
        <w:t xml:space="preserve"> </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4"/>
        <w:rPr>
          <w:sz w:val="16"/>
        </w:rPr>
      </w:pPr>
    </w:p>
    <w:p>
      <w:pPr>
        <w:pStyle w:val="5"/>
        <w:ind w:right="1996"/>
        <w:jc w:val="right"/>
      </w:pPr>
      <w:r>
        <w:t xml:space="preserve"> </w:t>
      </w:r>
    </w:p>
    <w:p>
      <w:pPr>
        <w:pStyle w:val="12"/>
        <w:numPr>
          <w:ilvl w:val="0"/>
          <w:numId w:val="4"/>
        </w:numPr>
        <w:tabs>
          <w:tab w:val="left" w:pos="846"/>
        </w:tabs>
        <w:spacing w:before="79" w:line="364" w:lineRule="auto"/>
        <w:ind w:left="311" w:right="213" w:firstLine="0"/>
        <w:jc w:val="both"/>
        <w:rPr>
          <w:sz w:val="21"/>
        </w:rPr>
      </w:pPr>
      <w:r>
        <w:rPr>
          <w:spacing w:val="-1"/>
          <w:sz w:val="21"/>
        </w:rPr>
        <w:t>一个个人电脑销售商到上海大学推销他的产品，声称他们公司的电脑性能非常高，原因是他们的磁</w:t>
      </w:r>
      <w:r>
        <w:rPr>
          <w:spacing w:val="-4"/>
          <w:sz w:val="21"/>
        </w:rPr>
        <w:t>盘驱动程序使用了电梯算法。你被打动并购买了一台该销售商的电脑。回家后你写了一个程序随机地读分</w:t>
      </w:r>
      <w:r>
        <w:rPr>
          <w:spacing w:val="-8"/>
          <w:sz w:val="21"/>
        </w:rPr>
        <w:t xml:space="preserve">布在磁盘上的 </w:t>
      </w:r>
      <w:r>
        <w:rPr>
          <w:rFonts w:ascii="Times New Roman" w:eastAsia="Times New Roman"/>
          <w:sz w:val="21"/>
        </w:rPr>
        <w:t>10000</w:t>
      </w:r>
      <w:r>
        <w:rPr>
          <w:rFonts w:ascii="Times New Roman" w:eastAsia="Times New Roman"/>
          <w:spacing w:val="15"/>
          <w:sz w:val="21"/>
        </w:rPr>
        <w:t xml:space="preserve"> </w:t>
      </w:r>
      <w:r>
        <w:rPr>
          <w:spacing w:val="-4"/>
          <w:sz w:val="21"/>
        </w:rPr>
        <w:t>个磁盘块。令你惊讶的是：你的测试的结果与先到先服务方式得出的结果竟然完全一</w:t>
      </w:r>
      <w:r>
        <w:rPr>
          <w:spacing w:val="-3"/>
          <w:sz w:val="21"/>
        </w:rPr>
        <w:t>样。请问：</w:t>
      </w:r>
      <w:r>
        <w:rPr>
          <w:sz w:val="21"/>
        </w:rPr>
        <w:t xml:space="preserve"> </w:t>
      </w:r>
    </w:p>
    <w:p>
      <w:pPr>
        <w:pStyle w:val="12"/>
        <w:numPr>
          <w:ilvl w:val="1"/>
          <w:numId w:val="4"/>
        </w:numPr>
        <w:tabs>
          <w:tab w:val="left" w:pos="941"/>
        </w:tabs>
        <w:spacing w:before="0" w:line="268" w:lineRule="exact"/>
        <w:ind w:hanging="421"/>
        <w:jc w:val="both"/>
        <w:rPr>
          <w:sz w:val="21"/>
        </w:rPr>
      </w:pPr>
      <w:r>
        <w:rPr>
          <w:spacing w:val="-3"/>
          <w:sz w:val="21"/>
        </w:rPr>
        <w:t>什么是电梯算法</w:t>
      </w:r>
      <w:r>
        <w:rPr>
          <w:sz w:val="21"/>
        </w:rPr>
        <w:t>（</w:t>
      </w:r>
      <w:r>
        <w:rPr>
          <w:rFonts w:ascii="Times New Roman" w:eastAsia="Times New Roman"/>
          <w:sz w:val="21"/>
        </w:rPr>
        <w:t>2</w:t>
      </w:r>
      <w:r>
        <w:rPr>
          <w:rFonts w:ascii="Times New Roman" w:eastAsia="Times New Roman"/>
          <w:spacing w:val="-3"/>
          <w:sz w:val="21"/>
        </w:rPr>
        <w:t xml:space="preserve"> </w:t>
      </w:r>
      <w:r>
        <w:rPr>
          <w:sz w:val="21"/>
        </w:rPr>
        <w:t>分</w:t>
      </w:r>
      <w:r>
        <w:rPr>
          <w:spacing w:val="-108"/>
          <w:sz w:val="21"/>
        </w:rPr>
        <w:t>）</w:t>
      </w:r>
      <w:r>
        <w:rPr>
          <w:spacing w:val="-3"/>
          <w:sz w:val="21"/>
        </w:rPr>
        <w:t>，该算法有何优点</w:t>
      </w:r>
      <w:r>
        <w:rPr>
          <w:spacing w:val="-1"/>
          <w:sz w:val="21"/>
        </w:rPr>
        <w:t>（</w:t>
      </w:r>
      <w:r>
        <w:rPr>
          <w:rFonts w:ascii="Times New Roman" w:eastAsia="Times New Roman"/>
          <w:sz w:val="21"/>
        </w:rPr>
        <w:t>2</w:t>
      </w:r>
      <w:r>
        <w:rPr>
          <w:rFonts w:ascii="Times New Roman" w:eastAsia="Times New Roman"/>
          <w:spacing w:val="-3"/>
          <w:sz w:val="21"/>
        </w:rPr>
        <w:t xml:space="preserve"> </w:t>
      </w:r>
      <w:r>
        <w:rPr>
          <w:sz w:val="21"/>
        </w:rPr>
        <w:t>分</w:t>
      </w:r>
      <w:r>
        <w:rPr>
          <w:spacing w:val="-3"/>
          <w:sz w:val="21"/>
        </w:rPr>
        <w:t>）</w:t>
      </w:r>
      <w:r>
        <w:rPr>
          <w:sz w:val="21"/>
        </w:rPr>
        <w:t xml:space="preserve">？ </w:t>
      </w:r>
    </w:p>
    <w:p>
      <w:pPr>
        <w:pStyle w:val="12"/>
        <w:numPr>
          <w:ilvl w:val="1"/>
          <w:numId w:val="4"/>
        </w:numPr>
        <w:tabs>
          <w:tab w:val="left" w:pos="940"/>
          <w:tab w:val="left" w:pos="941"/>
        </w:tabs>
        <w:ind w:hanging="421"/>
        <w:rPr>
          <w:sz w:val="21"/>
        </w:rPr>
      </w:pPr>
      <w:r>
        <w:rPr>
          <w:spacing w:val="-3"/>
          <w:sz w:val="21"/>
        </w:rPr>
        <w:t>判断商人是否在撒谎</w:t>
      </w:r>
      <w:r>
        <w:rPr>
          <w:sz w:val="21"/>
        </w:rPr>
        <w:t>（</w:t>
      </w:r>
      <w:r>
        <w:rPr>
          <w:rFonts w:ascii="Times New Roman" w:eastAsia="Times New Roman"/>
          <w:sz w:val="21"/>
        </w:rPr>
        <w:t>2</w:t>
      </w:r>
      <w:r>
        <w:rPr>
          <w:rFonts w:ascii="Times New Roman" w:eastAsia="Times New Roman"/>
          <w:spacing w:val="-3"/>
          <w:sz w:val="21"/>
        </w:rPr>
        <w:t xml:space="preserve"> </w:t>
      </w:r>
      <w:r>
        <w:rPr>
          <w:sz w:val="21"/>
        </w:rPr>
        <w:t xml:space="preserve">分）？ </w:t>
      </w:r>
    </w:p>
    <w:p>
      <w:pPr>
        <w:pStyle w:val="12"/>
        <w:numPr>
          <w:ilvl w:val="1"/>
          <w:numId w:val="4"/>
        </w:numPr>
        <w:tabs>
          <w:tab w:val="left" w:pos="940"/>
          <w:tab w:val="left" w:pos="941"/>
        </w:tabs>
        <w:ind w:hanging="421"/>
        <w:rPr>
          <w:rFonts w:ascii="Times New Roman" w:eastAsia="Times New Roman"/>
          <w:sz w:val="21"/>
        </w:rPr>
      </w:pPr>
      <w:r>
        <w:rPr>
          <w:spacing w:val="-3"/>
          <w:sz w:val="21"/>
        </w:rPr>
        <w:t>对该测试结果给出一个合理的解释</w:t>
      </w:r>
      <w:r>
        <w:rPr>
          <w:sz w:val="21"/>
        </w:rPr>
        <w:t>（</w:t>
      </w:r>
      <w:r>
        <w:rPr>
          <w:rFonts w:ascii="Times New Roman" w:eastAsia="Times New Roman"/>
          <w:sz w:val="21"/>
        </w:rPr>
        <w:t xml:space="preserve">4 </w:t>
      </w:r>
      <w:r>
        <w:rPr>
          <w:spacing w:val="-3"/>
          <w:sz w:val="21"/>
        </w:rPr>
        <w:t>分</w:t>
      </w:r>
      <w:r>
        <w:rPr>
          <w:spacing w:val="-106"/>
          <w:sz w:val="21"/>
        </w:rPr>
        <w:t>）</w:t>
      </w:r>
      <w:r>
        <w:rPr>
          <w:sz w:val="21"/>
        </w:rPr>
        <w:t>。</w:t>
      </w:r>
    </w:p>
    <w:p>
      <w:pPr>
        <w:rPr>
          <w:rFonts w:ascii="Times New Roman" w:eastAsia="Times New Roman"/>
          <w:sz w:val="21"/>
        </w:rPr>
        <w:sectPr>
          <w:pgSz w:w="11910" w:h="16840"/>
          <w:pgMar w:top="1580" w:right="800" w:bottom="1180" w:left="920" w:header="0" w:footer="988" w:gutter="0"/>
          <w:pgBorders>
            <w:top w:val="none" w:sz="0" w:space="0"/>
            <w:left w:val="none" w:sz="0" w:space="0"/>
            <w:bottom w:val="none" w:sz="0" w:space="0"/>
            <w:right w:val="none" w:sz="0" w:space="0"/>
          </w:pgBorders>
          <w:cols w:space="720" w:num="1"/>
        </w:sectPr>
      </w:pPr>
    </w:p>
    <w:p>
      <w:pPr>
        <w:pStyle w:val="5"/>
        <w:spacing w:before="2"/>
        <w:rPr>
          <w:sz w:val="19"/>
        </w:rPr>
      </w:pPr>
    </w:p>
    <w:p>
      <w:pPr>
        <w:pStyle w:val="4"/>
        <w:spacing w:before="67"/>
      </w:pPr>
      <w:r>
        <w:rPr>
          <w:spacing w:val="1"/>
          <w:w w:val="99"/>
        </w:rPr>
        <w:t>题目</w:t>
      </w:r>
      <w:r>
        <w:rPr>
          <w:spacing w:val="-61"/>
        </w:rPr>
        <w:t xml:space="preserve"> </w:t>
      </w:r>
      <w:r>
        <w:rPr>
          <w:w w:val="99"/>
        </w:rPr>
        <w:t>5</w:t>
      </w:r>
      <w:r>
        <w:rPr>
          <w:spacing w:val="-118"/>
          <w:w w:val="99"/>
        </w:rPr>
        <w:t>：</w:t>
      </w:r>
      <w:r>
        <w:rPr>
          <w:spacing w:val="-1"/>
          <w:w w:val="99"/>
        </w:rPr>
        <w:t>（</w:t>
      </w:r>
      <w:r>
        <w:rPr>
          <w:spacing w:val="2"/>
          <w:w w:val="99"/>
        </w:rPr>
        <w:t>2</w:t>
      </w:r>
      <w:r>
        <w:rPr>
          <w:w w:val="99"/>
        </w:rPr>
        <w:t>0</w:t>
      </w:r>
      <w:r>
        <w:rPr>
          <w:spacing w:val="-61"/>
        </w:rPr>
        <w:t xml:space="preserve"> </w:t>
      </w:r>
      <w:r>
        <w:rPr>
          <w:spacing w:val="2"/>
          <w:w w:val="99"/>
        </w:rPr>
        <w:t>分</w:t>
      </w:r>
      <w:r>
        <w:rPr>
          <w:w w:val="99"/>
        </w:rPr>
        <w:t xml:space="preserve">） </w:t>
      </w:r>
    </w:p>
    <w:p>
      <w:pPr>
        <w:pStyle w:val="5"/>
        <w:spacing w:before="159"/>
        <w:ind w:left="311"/>
      </w:pPr>
      <w:r>
        <w:t xml:space="preserve">请你根据自己的理解回答下列问题： </w:t>
      </w:r>
    </w:p>
    <w:p>
      <w:pPr>
        <w:pStyle w:val="12"/>
        <w:numPr>
          <w:ilvl w:val="0"/>
          <w:numId w:val="5"/>
        </w:numPr>
        <w:tabs>
          <w:tab w:val="left" w:pos="1360"/>
          <w:tab w:val="left" w:pos="1361"/>
        </w:tabs>
        <w:ind w:hanging="841"/>
        <w:rPr>
          <w:rFonts w:ascii="Times New Roman" w:eastAsia="Times New Roman"/>
          <w:sz w:val="21"/>
        </w:rPr>
      </w:pPr>
      <w:r>
        <w:rPr>
          <w:spacing w:val="-3"/>
          <w:sz w:val="21"/>
        </w:rPr>
        <w:t>简述下列系统功能调用的功能</w:t>
      </w:r>
      <w:r>
        <w:rPr>
          <w:sz w:val="21"/>
        </w:rPr>
        <w:t>：fork()、exec</w:t>
      </w:r>
      <w:r>
        <w:rPr>
          <w:spacing w:val="-1"/>
          <w:sz w:val="21"/>
        </w:rPr>
        <w:t>()、</w:t>
      </w:r>
      <w:r>
        <w:rPr>
          <w:sz w:val="21"/>
        </w:rPr>
        <w:t>wait()、exit</w:t>
      </w:r>
      <w:r>
        <w:rPr>
          <w:spacing w:val="-1"/>
          <w:sz w:val="21"/>
        </w:rPr>
        <w:t>()、</w:t>
      </w:r>
      <w:r>
        <w:rPr>
          <w:sz w:val="21"/>
        </w:rPr>
        <w:t>getpid(</w:t>
      </w:r>
      <w:r>
        <w:rPr>
          <w:spacing w:val="-53"/>
          <w:sz w:val="21"/>
        </w:rPr>
        <w:t>)。</w:t>
      </w:r>
      <w:r>
        <w:rPr>
          <w:sz w:val="21"/>
        </w:rPr>
        <w:t>（</w:t>
      </w:r>
      <w:r>
        <w:rPr>
          <w:rFonts w:ascii="Times New Roman" w:eastAsia="Times New Roman"/>
          <w:sz w:val="21"/>
        </w:rPr>
        <w:t>5</w:t>
      </w:r>
      <w:r>
        <w:rPr>
          <w:rFonts w:ascii="Times New Roman" w:eastAsia="Times New Roman"/>
          <w:spacing w:val="-1"/>
          <w:sz w:val="21"/>
        </w:rPr>
        <w:t xml:space="preserve"> </w:t>
      </w:r>
      <w:r>
        <w:rPr>
          <w:spacing w:val="-13"/>
          <w:sz w:val="21"/>
        </w:rPr>
        <w:t xml:space="preserve">分，每个 </w:t>
      </w:r>
      <w:r>
        <w:rPr>
          <w:rFonts w:ascii="Times New Roman" w:eastAsia="Times New Roman"/>
          <w:sz w:val="21"/>
        </w:rPr>
        <w:t>1</w:t>
      </w:r>
    </w:p>
    <w:p>
      <w:pPr>
        <w:pStyle w:val="5"/>
        <w:spacing w:before="139"/>
        <w:ind w:left="100"/>
      </w:pPr>
      <w:r>
        <w:t xml:space="preserve">分） </w:t>
      </w:r>
    </w:p>
    <w:p>
      <w:pPr>
        <w:pStyle w:val="12"/>
        <w:numPr>
          <w:ilvl w:val="0"/>
          <w:numId w:val="5"/>
        </w:numPr>
        <w:tabs>
          <w:tab w:val="left" w:pos="1361"/>
        </w:tabs>
        <w:spacing w:line="364" w:lineRule="auto"/>
        <w:ind w:left="100" w:right="213" w:firstLine="420"/>
        <w:jc w:val="both"/>
        <w:rPr>
          <w:sz w:val="21"/>
        </w:rPr>
      </w:pPr>
      <w:r>
        <w:rPr>
          <w:sz w:val="21"/>
        </w:rPr>
        <w:t>写出</w:t>
      </w:r>
      <w:r>
        <w:rPr>
          <w:spacing w:val="-41"/>
          <w:sz w:val="21"/>
        </w:rPr>
        <w:t xml:space="preserve"> </w:t>
      </w:r>
      <w:r>
        <w:rPr>
          <w:sz w:val="21"/>
        </w:rPr>
        <w:t>C</w:t>
      </w:r>
      <w:r>
        <w:rPr>
          <w:spacing w:val="-43"/>
          <w:sz w:val="21"/>
        </w:rPr>
        <w:t xml:space="preserve"> </w:t>
      </w:r>
      <w:r>
        <w:rPr>
          <w:sz w:val="21"/>
        </w:rPr>
        <w:t>语言</w:t>
      </w:r>
      <w:r>
        <w:rPr>
          <w:spacing w:val="-41"/>
          <w:sz w:val="21"/>
        </w:rPr>
        <w:t xml:space="preserve"> </w:t>
      </w:r>
      <w:r>
        <w:rPr>
          <w:spacing w:val="-3"/>
          <w:sz w:val="21"/>
        </w:rPr>
        <w:t>m</w:t>
      </w:r>
      <w:r>
        <w:rPr>
          <w:sz w:val="21"/>
        </w:rPr>
        <w:t>ain</w:t>
      </w:r>
      <w:r>
        <w:rPr>
          <w:spacing w:val="-43"/>
          <w:sz w:val="21"/>
        </w:rPr>
        <w:t xml:space="preserve"> </w:t>
      </w:r>
      <w:r>
        <w:rPr>
          <w:spacing w:val="-3"/>
          <w:sz w:val="21"/>
        </w:rPr>
        <w:t>函数的完整格式（</w:t>
      </w:r>
      <w:r>
        <w:rPr>
          <w:rFonts w:ascii="Times New Roman" w:eastAsia="Times New Roman"/>
          <w:sz w:val="21"/>
        </w:rPr>
        <w:t>2</w:t>
      </w:r>
      <w:r>
        <w:rPr>
          <w:rFonts w:ascii="Times New Roman" w:eastAsia="Times New Roman"/>
          <w:spacing w:val="12"/>
          <w:sz w:val="21"/>
        </w:rPr>
        <w:t xml:space="preserve"> </w:t>
      </w:r>
      <w:r>
        <w:rPr>
          <w:sz w:val="21"/>
        </w:rPr>
        <w:t>分</w:t>
      </w:r>
      <w:r>
        <w:rPr>
          <w:spacing w:val="-108"/>
          <w:sz w:val="21"/>
        </w:rPr>
        <w:t>）</w:t>
      </w:r>
      <w:r>
        <w:rPr>
          <w:spacing w:val="-2"/>
          <w:sz w:val="21"/>
        </w:rPr>
        <w:t>，并回答</w:t>
      </w:r>
      <w:r>
        <w:rPr>
          <w:spacing w:val="-43"/>
          <w:sz w:val="21"/>
        </w:rPr>
        <w:t xml:space="preserve"> </w:t>
      </w:r>
      <w:r>
        <w:rPr>
          <w:sz w:val="21"/>
        </w:rPr>
        <w:t>main</w:t>
      </w:r>
      <w:r>
        <w:rPr>
          <w:spacing w:val="-41"/>
          <w:sz w:val="21"/>
        </w:rPr>
        <w:t xml:space="preserve"> </w:t>
      </w:r>
      <w:r>
        <w:rPr>
          <w:spacing w:val="-3"/>
          <w:sz w:val="21"/>
        </w:rPr>
        <w:t>函数入口参数和系统功能调用</w:t>
      </w:r>
      <w:r>
        <w:rPr>
          <w:spacing w:val="-41"/>
          <w:sz w:val="21"/>
        </w:rPr>
        <w:t xml:space="preserve"> </w:t>
      </w:r>
      <w:r>
        <w:rPr>
          <w:sz w:val="21"/>
        </w:rPr>
        <w:t>e</w:t>
      </w:r>
      <w:r>
        <w:rPr>
          <w:spacing w:val="-3"/>
          <w:sz w:val="21"/>
        </w:rPr>
        <w:t>x</w:t>
      </w:r>
      <w:r>
        <w:rPr>
          <w:sz w:val="21"/>
        </w:rPr>
        <w:t>ec()</w:t>
      </w:r>
      <w:r>
        <w:rPr>
          <w:spacing w:val="-2"/>
          <w:sz w:val="21"/>
        </w:rPr>
        <w:t>的关系</w:t>
      </w:r>
      <w:r>
        <w:rPr>
          <w:sz w:val="21"/>
        </w:rPr>
        <w:t>（</w:t>
      </w:r>
      <w:r>
        <w:rPr>
          <w:rFonts w:ascii="Times New Roman" w:eastAsia="Times New Roman"/>
          <w:sz w:val="21"/>
        </w:rPr>
        <w:t xml:space="preserve">1 </w:t>
      </w:r>
      <w:r>
        <w:rPr>
          <w:spacing w:val="-3"/>
          <w:sz w:val="21"/>
        </w:rPr>
        <w:t>分</w:t>
      </w:r>
      <w:r>
        <w:rPr>
          <w:spacing w:val="-106"/>
          <w:sz w:val="21"/>
        </w:rPr>
        <w:t>）</w:t>
      </w:r>
      <w:r>
        <w:rPr>
          <w:spacing w:val="-2"/>
          <w:sz w:val="21"/>
        </w:rPr>
        <w:t>，回答</w:t>
      </w:r>
      <w:r>
        <w:rPr>
          <w:spacing w:val="-53"/>
          <w:sz w:val="21"/>
        </w:rPr>
        <w:t xml:space="preserve"> </w:t>
      </w:r>
      <w:r>
        <w:rPr>
          <w:sz w:val="21"/>
        </w:rPr>
        <w:t>m</w:t>
      </w:r>
      <w:r>
        <w:rPr>
          <w:spacing w:val="-3"/>
          <w:sz w:val="21"/>
        </w:rPr>
        <w:t>ai</w:t>
      </w:r>
      <w:r>
        <w:rPr>
          <w:sz w:val="21"/>
        </w:rPr>
        <w:t>n</w:t>
      </w:r>
      <w:r>
        <w:rPr>
          <w:spacing w:val="-53"/>
          <w:sz w:val="21"/>
        </w:rPr>
        <w:t xml:space="preserve"> </w:t>
      </w:r>
      <w:r>
        <w:rPr>
          <w:spacing w:val="-3"/>
          <w:sz w:val="21"/>
        </w:rPr>
        <w:t>函数的返回值和系统功能调用</w:t>
      </w:r>
      <w:r>
        <w:rPr>
          <w:spacing w:val="-53"/>
          <w:sz w:val="21"/>
        </w:rPr>
        <w:t xml:space="preserve"> </w:t>
      </w:r>
      <w:r>
        <w:rPr>
          <w:sz w:val="21"/>
        </w:rPr>
        <w:t>wa</w:t>
      </w:r>
      <w:r>
        <w:rPr>
          <w:spacing w:val="-3"/>
          <w:sz w:val="21"/>
        </w:rPr>
        <w:t>i</w:t>
      </w:r>
      <w:r>
        <w:rPr>
          <w:sz w:val="21"/>
        </w:rPr>
        <w:t>t</w:t>
      </w:r>
      <w:r>
        <w:rPr>
          <w:spacing w:val="-12"/>
          <w:sz w:val="21"/>
        </w:rPr>
        <w:t xml:space="preserve"> ()的关系</w:t>
      </w:r>
      <w:r>
        <w:rPr>
          <w:sz w:val="21"/>
        </w:rPr>
        <w:t>（</w:t>
      </w:r>
      <w:r>
        <w:rPr>
          <w:rFonts w:ascii="Times New Roman" w:eastAsia="Times New Roman"/>
          <w:sz w:val="21"/>
        </w:rPr>
        <w:t>1</w:t>
      </w:r>
      <w:r>
        <w:rPr>
          <w:rFonts w:ascii="Times New Roman" w:eastAsia="Times New Roman"/>
          <w:spacing w:val="-3"/>
          <w:sz w:val="21"/>
        </w:rPr>
        <w:t xml:space="preserve"> </w:t>
      </w:r>
      <w:r>
        <w:rPr>
          <w:sz w:val="21"/>
        </w:rPr>
        <w:t>分</w:t>
      </w:r>
      <w:r>
        <w:rPr>
          <w:spacing w:val="-106"/>
          <w:sz w:val="21"/>
        </w:rPr>
        <w:t>）</w:t>
      </w:r>
      <w:r>
        <w:rPr>
          <w:spacing w:val="-2"/>
          <w:sz w:val="21"/>
        </w:rPr>
        <w:t>，回答</w:t>
      </w:r>
      <w:r>
        <w:rPr>
          <w:spacing w:val="-52"/>
          <w:sz w:val="21"/>
        </w:rPr>
        <w:t xml:space="preserve"> </w:t>
      </w:r>
      <w:r>
        <w:rPr>
          <w:sz w:val="21"/>
        </w:rPr>
        <w:t>m</w:t>
      </w:r>
      <w:r>
        <w:rPr>
          <w:spacing w:val="-3"/>
          <w:sz w:val="21"/>
        </w:rPr>
        <w:t>a</w:t>
      </w:r>
      <w:r>
        <w:rPr>
          <w:sz w:val="21"/>
        </w:rPr>
        <w:t>in</w:t>
      </w:r>
      <w:r>
        <w:rPr>
          <w:spacing w:val="-55"/>
          <w:sz w:val="21"/>
        </w:rPr>
        <w:t xml:space="preserve"> </w:t>
      </w:r>
      <w:r>
        <w:rPr>
          <w:spacing w:val="-3"/>
          <w:sz w:val="21"/>
        </w:rPr>
        <w:t>函数入口参数与</w:t>
      </w:r>
      <w:r>
        <w:rPr>
          <w:spacing w:val="-13"/>
          <w:sz w:val="21"/>
        </w:rPr>
        <w:t xml:space="preserve">返回值和 </w:t>
      </w:r>
      <w:r>
        <w:rPr>
          <w:sz w:val="21"/>
        </w:rPr>
        <w:t>shell</w:t>
      </w:r>
      <w:r>
        <w:rPr>
          <w:spacing w:val="-18"/>
          <w:sz w:val="21"/>
        </w:rPr>
        <w:t xml:space="preserve"> 语言中内置变量的关系。</w:t>
      </w:r>
      <w:r>
        <w:rPr>
          <w:sz w:val="21"/>
        </w:rPr>
        <w:t>（</w:t>
      </w:r>
      <w:r>
        <w:rPr>
          <w:rFonts w:ascii="Times New Roman" w:eastAsia="Times New Roman"/>
          <w:sz w:val="21"/>
        </w:rPr>
        <w:t>1</w:t>
      </w:r>
      <w:r>
        <w:rPr>
          <w:rFonts w:ascii="Times New Roman" w:eastAsia="Times New Roman"/>
          <w:spacing w:val="-3"/>
          <w:sz w:val="21"/>
        </w:rPr>
        <w:t xml:space="preserve"> </w:t>
      </w:r>
      <w:r>
        <w:rPr>
          <w:sz w:val="21"/>
        </w:rPr>
        <w:t>分</w:t>
      </w:r>
      <w:r>
        <w:rPr>
          <w:spacing w:val="-3"/>
          <w:sz w:val="21"/>
        </w:rPr>
        <w:t>）</w:t>
      </w:r>
      <w:r>
        <w:rPr>
          <w:sz w:val="21"/>
        </w:rPr>
        <w:t xml:space="preserve"> </w:t>
      </w:r>
    </w:p>
    <w:p>
      <w:pPr>
        <w:pStyle w:val="12"/>
        <w:numPr>
          <w:ilvl w:val="0"/>
          <w:numId w:val="5"/>
        </w:numPr>
        <w:tabs>
          <w:tab w:val="left" w:pos="1361"/>
        </w:tabs>
        <w:spacing w:before="0" w:line="364" w:lineRule="auto"/>
        <w:ind w:left="100" w:right="213" w:firstLine="420"/>
        <w:jc w:val="both"/>
        <w:rPr>
          <w:sz w:val="21"/>
        </w:rPr>
      </w:pPr>
      <w:r>
        <w:rPr>
          <w:spacing w:val="-4"/>
          <w:sz w:val="21"/>
        </w:rPr>
        <w:t>请写出一个你上机时使用了上述五个系统功能调用的程序，简述程序的功能，简述你亲自调试</w:t>
      </w:r>
      <w:r>
        <w:rPr>
          <w:spacing w:val="-12"/>
          <w:sz w:val="21"/>
        </w:rPr>
        <w:t>该程序时遇到了哪些问题。</w:t>
      </w:r>
      <w:r>
        <w:rPr>
          <w:sz w:val="21"/>
        </w:rPr>
        <w:t>（</w:t>
      </w:r>
      <w:r>
        <w:rPr>
          <w:rFonts w:ascii="Times New Roman" w:eastAsia="Times New Roman"/>
          <w:sz w:val="21"/>
        </w:rPr>
        <w:t>5</w:t>
      </w:r>
      <w:r>
        <w:rPr>
          <w:rFonts w:ascii="Times New Roman" w:eastAsia="Times New Roman"/>
          <w:spacing w:val="1"/>
          <w:sz w:val="21"/>
        </w:rPr>
        <w:t xml:space="preserve"> </w:t>
      </w:r>
      <w:r>
        <w:rPr>
          <w:spacing w:val="-3"/>
          <w:sz w:val="21"/>
        </w:rPr>
        <w:t>分</w:t>
      </w:r>
      <w:r>
        <w:rPr>
          <w:sz w:val="21"/>
        </w:rPr>
        <w:t>）</w:t>
      </w:r>
      <w:r>
        <w:rPr>
          <w:spacing w:val="-3"/>
          <w:sz w:val="21"/>
        </w:rPr>
        <w:t>请不要抄袭，你写的程序不可能和别人的是一样的！</w:t>
      </w:r>
      <w:r>
        <w:rPr>
          <w:sz w:val="21"/>
        </w:rPr>
        <w:t xml:space="preserve"> </w:t>
      </w:r>
    </w:p>
    <w:p>
      <w:pPr>
        <w:pStyle w:val="12"/>
        <w:numPr>
          <w:ilvl w:val="0"/>
          <w:numId w:val="5"/>
        </w:numPr>
        <w:tabs>
          <w:tab w:val="left" w:pos="1361"/>
        </w:tabs>
        <w:spacing w:before="0" w:line="367" w:lineRule="auto"/>
        <w:ind w:left="100" w:right="110" w:firstLine="420"/>
        <w:jc w:val="both"/>
        <w:rPr>
          <w:sz w:val="21"/>
        </w:rPr>
      </w:pPr>
      <w:r>
        <w:rPr>
          <w:spacing w:val="-8"/>
          <w:sz w:val="21"/>
        </w:rPr>
        <w:t xml:space="preserve">写一个不少于 </w:t>
      </w:r>
      <w:r>
        <w:rPr>
          <w:rFonts w:ascii="Times New Roman" w:eastAsia="Times New Roman"/>
          <w:sz w:val="21"/>
        </w:rPr>
        <w:t>200</w:t>
      </w:r>
      <w:r>
        <w:rPr>
          <w:rFonts w:ascii="Times New Roman" w:eastAsia="Times New Roman"/>
          <w:spacing w:val="13"/>
          <w:sz w:val="21"/>
        </w:rPr>
        <w:t xml:space="preserve"> </w:t>
      </w:r>
      <w:r>
        <w:rPr>
          <w:spacing w:val="-11"/>
          <w:sz w:val="21"/>
        </w:rPr>
        <w:t>字的课程总结，包括课程体会，以及对课程教学的建议</w:t>
      </w:r>
      <w:r>
        <w:rPr>
          <w:spacing w:val="-147"/>
          <w:sz w:val="21"/>
        </w:rPr>
        <w:t>。</w:t>
      </w:r>
      <w:r>
        <w:rPr>
          <w:sz w:val="21"/>
        </w:rPr>
        <w:t>（</w:t>
      </w:r>
      <w:r>
        <w:rPr>
          <w:rFonts w:ascii="Times New Roman" w:eastAsia="Times New Roman"/>
          <w:sz w:val="21"/>
        </w:rPr>
        <w:t>5</w:t>
      </w:r>
      <w:r>
        <w:rPr>
          <w:rFonts w:ascii="Times New Roman" w:eastAsia="Times New Roman"/>
          <w:spacing w:val="9"/>
          <w:sz w:val="21"/>
        </w:rPr>
        <w:t xml:space="preserve"> </w:t>
      </w:r>
      <w:r>
        <w:rPr>
          <w:sz w:val="21"/>
        </w:rPr>
        <w:t>分</w:t>
      </w:r>
      <w:r>
        <w:rPr>
          <w:spacing w:val="-44"/>
          <w:sz w:val="21"/>
        </w:rPr>
        <w:t>）</w:t>
      </w:r>
      <w:r>
        <w:rPr>
          <w:spacing w:val="-2"/>
          <w:sz w:val="21"/>
        </w:rPr>
        <w:t xml:space="preserve">请不要抄袭， </w:t>
      </w:r>
      <w:r>
        <w:rPr>
          <w:spacing w:val="-3"/>
          <w:sz w:val="21"/>
        </w:rPr>
        <w:t xml:space="preserve">你的课程体会不可能和别人的是一样的！ </w:t>
      </w:r>
    </w:p>
    <w:p>
      <w:pPr>
        <w:pStyle w:val="5"/>
        <w:spacing w:line="264" w:lineRule="exact"/>
        <w:ind w:left="520"/>
      </w:pPr>
      <w:r>
        <w:t xml:space="preserve"> </w:t>
      </w:r>
    </w:p>
    <w:p>
      <w:pPr>
        <w:pStyle w:val="5"/>
        <w:rPr>
          <w:sz w:val="20"/>
        </w:rPr>
      </w:pPr>
    </w:p>
    <w:p>
      <w:pPr>
        <w:pStyle w:val="5"/>
        <w:rPr>
          <w:sz w:val="20"/>
        </w:rPr>
      </w:pPr>
    </w:p>
    <w:p>
      <w:pPr>
        <w:pStyle w:val="5"/>
        <w:rPr>
          <w:sz w:val="20"/>
        </w:rPr>
      </w:pPr>
    </w:p>
    <w:p>
      <w:pPr>
        <w:pStyle w:val="5"/>
        <w:spacing w:before="153"/>
        <w:ind w:left="100"/>
      </w:pPr>
      <w:r>
        <w:rPr>
          <w:color w:val="FF0000"/>
        </w:rPr>
        <w:t xml:space="preserve">&lt;题目部分结束，总计 5 道题目&gt; </w:t>
      </w:r>
    </w:p>
    <w:p>
      <w:pPr>
        <w:pStyle w:val="5"/>
        <w:spacing w:before="120"/>
        <w:ind w:left="100"/>
      </w:pPr>
      <w:r>
        <w:rPr>
          <w:color w:val="FF0000"/>
        </w:rPr>
        <w:t xml:space="preserve"> </w:t>
      </w:r>
    </w:p>
    <w:p>
      <w:pPr>
        <w:sectPr>
          <w:pgSz w:w="11910" w:h="16840"/>
          <w:pgMar w:top="1580" w:right="800" w:bottom="1180" w:left="920" w:header="0" w:footer="988" w:gutter="0"/>
          <w:pgBorders>
            <w:top w:val="none" w:sz="0" w:space="0"/>
            <w:left w:val="none" w:sz="0" w:space="0"/>
            <w:bottom w:val="none" w:sz="0" w:space="0"/>
            <w:right w:val="none" w:sz="0" w:space="0"/>
          </w:pgBorders>
          <w:cols w:space="720" w:num="1"/>
        </w:sectPr>
      </w:pPr>
    </w:p>
    <w:p>
      <w:pPr>
        <w:spacing w:before="44"/>
        <w:ind w:left="100"/>
        <w:rPr>
          <w:b/>
          <w:sz w:val="30"/>
        </w:rPr>
      </w:pPr>
      <w:r>
        <w:rPr>
          <w:b/>
          <w:spacing w:val="-22"/>
          <w:w w:val="99"/>
          <w:sz w:val="30"/>
        </w:rPr>
        <w:t>三、《操作系统</w:t>
      </w:r>
      <w:r>
        <w:rPr>
          <w:b/>
          <w:spacing w:val="-77"/>
          <w:sz w:val="30"/>
        </w:rPr>
        <w:t xml:space="preserve"> </w:t>
      </w:r>
      <w:r>
        <w:rPr>
          <w:b/>
          <w:spacing w:val="1"/>
          <w:w w:val="99"/>
          <w:sz w:val="30"/>
        </w:rPr>
        <w:t>A</w:t>
      </w:r>
      <w:r>
        <w:rPr>
          <w:b/>
          <w:w w:val="99"/>
          <w:sz w:val="30"/>
        </w:rPr>
        <w:t>（</w:t>
      </w:r>
      <w:r>
        <w:rPr>
          <w:b/>
          <w:spacing w:val="1"/>
          <w:w w:val="99"/>
          <w:sz w:val="30"/>
        </w:rPr>
        <w:t>0869503</w:t>
      </w:r>
      <w:r>
        <w:rPr>
          <w:b/>
          <w:spacing w:val="4"/>
          <w:w w:val="99"/>
          <w:sz w:val="30"/>
        </w:rPr>
        <w:t>0</w:t>
      </w:r>
      <w:r>
        <w:rPr>
          <w:b/>
          <w:spacing w:val="-149"/>
          <w:w w:val="99"/>
          <w:sz w:val="30"/>
        </w:rPr>
        <w:t>）</w:t>
      </w:r>
      <w:r>
        <w:rPr>
          <w:b/>
          <w:w w:val="99"/>
          <w:sz w:val="30"/>
        </w:rPr>
        <w:t xml:space="preserve">》课程考核报告 </w:t>
      </w:r>
    </w:p>
    <w:p>
      <w:pPr>
        <w:pStyle w:val="5"/>
        <w:spacing w:before="9"/>
        <w:rPr>
          <w:b/>
        </w:rPr>
      </w:pPr>
    </w:p>
    <w:p>
      <w:pPr>
        <w:ind w:left="100"/>
        <w:rPr>
          <w:rFonts w:ascii="仿宋" w:eastAsia="仿宋"/>
          <w:b/>
          <w:sz w:val="24"/>
        </w:rPr>
      </w:pPr>
      <w:r>
        <w:rPr>
          <w:rFonts w:hint="eastAsia" w:ascii="仿宋" w:eastAsia="仿宋"/>
          <w:b/>
          <w:color w:val="FF0000"/>
          <w:sz w:val="24"/>
        </w:rPr>
        <w:t>注意：</w:t>
      </w:r>
    </w:p>
    <w:p>
      <w:pPr>
        <w:pStyle w:val="12"/>
        <w:numPr>
          <w:ilvl w:val="0"/>
          <w:numId w:val="6"/>
        </w:numPr>
        <w:tabs>
          <w:tab w:val="left" w:pos="839"/>
        </w:tabs>
        <w:spacing w:before="140"/>
        <w:ind w:hanging="319"/>
        <w:rPr>
          <w:sz w:val="21"/>
        </w:rPr>
      </w:pPr>
      <w:r>
        <w:rPr>
          <w:color w:val="FF0000"/>
          <w:spacing w:val="-3"/>
          <w:sz w:val="21"/>
        </w:rPr>
        <w:t>题目论述要详细，但不要冗长，以下报告篇幅可以自行增加；</w:t>
      </w:r>
      <w:r>
        <w:rPr>
          <w:color w:val="FF0000"/>
          <w:sz w:val="21"/>
        </w:rPr>
        <w:t xml:space="preserve"> </w:t>
      </w:r>
    </w:p>
    <w:p>
      <w:pPr>
        <w:pStyle w:val="12"/>
        <w:numPr>
          <w:ilvl w:val="0"/>
          <w:numId w:val="6"/>
        </w:numPr>
        <w:tabs>
          <w:tab w:val="left" w:pos="839"/>
        </w:tabs>
        <w:spacing w:before="122"/>
        <w:ind w:hanging="319"/>
        <w:rPr>
          <w:sz w:val="21"/>
        </w:rPr>
      </w:pPr>
      <w:r>
        <w:rPr>
          <w:color w:val="FF0000"/>
          <w:spacing w:val="-3"/>
          <w:sz w:val="21"/>
        </w:rPr>
        <w:t>需要画图的部分可以用画图工具，也可以使用纸张手绘拍照插入进来；</w:t>
      </w:r>
      <w:r>
        <w:rPr>
          <w:color w:val="FF0000"/>
          <w:sz w:val="21"/>
        </w:rPr>
        <w:t xml:space="preserve"> </w:t>
      </w:r>
    </w:p>
    <w:p>
      <w:pPr>
        <w:pStyle w:val="12"/>
        <w:numPr>
          <w:ilvl w:val="0"/>
          <w:numId w:val="6"/>
        </w:numPr>
        <w:tabs>
          <w:tab w:val="left" w:pos="839"/>
        </w:tabs>
        <w:spacing w:before="120"/>
        <w:ind w:hanging="319"/>
        <w:rPr>
          <w:sz w:val="21"/>
        </w:rPr>
      </w:pPr>
      <w:r>
        <w:rPr>
          <w:color w:val="FF0000"/>
          <w:spacing w:val="-3"/>
          <w:sz w:val="21"/>
        </w:rPr>
        <w:t>报告正文使用宋体、五号字、</w:t>
      </w:r>
      <w:r>
        <w:rPr>
          <w:color w:val="FF0000"/>
          <w:sz w:val="21"/>
        </w:rPr>
        <w:t>1.25</w:t>
      </w:r>
      <w:r>
        <w:rPr>
          <w:color w:val="FF0000"/>
          <w:spacing w:val="-10"/>
          <w:sz w:val="21"/>
        </w:rPr>
        <w:t xml:space="preserve"> 倍行距排版。</w:t>
      </w:r>
      <w:r>
        <w:rPr>
          <w:color w:val="FF0000"/>
          <w:sz w:val="21"/>
        </w:rPr>
        <w:t xml:space="preserve"> </w:t>
      </w:r>
    </w:p>
    <w:p>
      <w:pPr>
        <w:pStyle w:val="5"/>
        <w:spacing w:before="1"/>
        <w:rPr>
          <w:sz w:val="15"/>
        </w:rPr>
      </w:pPr>
    </w:p>
    <w:p>
      <w:pPr>
        <w:spacing w:before="1"/>
        <w:ind w:left="100"/>
        <w:rPr>
          <w:rFonts w:ascii="仿宋" w:eastAsia="仿宋"/>
          <w:b/>
          <w:sz w:val="28"/>
        </w:rPr>
      </w:pPr>
      <w:r>
        <w:rPr>
          <w:rFonts w:hint="eastAsia" w:ascii="仿宋" w:eastAsia="仿宋"/>
          <w:b/>
          <w:spacing w:val="-25"/>
          <w:sz w:val="28"/>
        </w:rPr>
        <w:t xml:space="preserve">题目 </w:t>
      </w:r>
      <w:r>
        <w:rPr>
          <w:rFonts w:hint="eastAsia" w:ascii="仿宋" w:eastAsia="仿宋"/>
          <w:b/>
          <w:sz w:val="28"/>
        </w:rPr>
        <w:t>1：</w:t>
      </w:r>
    </w:p>
    <w:p>
      <w:pPr>
        <w:pStyle w:val="5"/>
        <w:numPr>
          <w:ilvl w:val="0"/>
          <w:numId w:val="7"/>
        </w:numPr>
        <w:spacing w:before="193" w:line="300" w:lineRule="auto"/>
        <w:rPr>
          <w:b/>
          <w:bCs/>
        </w:rPr>
      </w:pPr>
      <w:r>
        <w:rPr>
          <w:rFonts w:hint="eastAsia"/>
          <w:b/>
          <w:bCs/>
        </w:rPr>
        <w:t>什么是微内核？微内核中包含哪些功能？</w:t>
      </w:r>
    </w:p>
    <w:p>
      <w:pPr>
        <w:pStyle w:val="5"/>
        <w:numPr>
          <w:ilvl w:val="1"/>
          <w:numId w:val="7"/>
        </w:numPr>
        <w:spacing w:before="193" w:line="300" w:lineRule="auto"/>
        <w:rPr>
          <w:rFonts w:hint="default" w:ascii="Times New Roman" w:hAnsi="Times New Roman" w:cs="Times New Roman"/>
        </w:rPr>
      </w:pPr>
      <w:r>
        <w:rPr>
          <w:rFonts w:hint="default" w:ascii="Times New Roman" w:hAnsi="Times New Roman" w:cs="Times New Roman"/>
        </w:rPr>
        <w:t>微内核是一种操作系统的体系结构，只在内核中保留最基本的核心功能，使内核“足够小”（near-minimum）；</w:t>
      </w:r>
      <w:r>
        <w:rPr>
          <w:rFonts w:hint="eastAsia" w:ascii="Times New Roman" w:hAnsi="Times New Roman" w:cs="Times New Roman"/>
          <w:lang w:val="en-US" w:eastAsia="zh-CN"/>
        </w:rPr>
        <w:t xml:space="preserve"> </w:t>
      </w:r>
    </w:p>
    <w:p>
      <w:pPr>
        <w:pStyle w:val="5"/>
        <w:numPr>
          <w:numId w:val="0"/>
        </w:numPr>
        <w:spacing w:before="193" w:line="300" w:lineRule="auto"/>
        <w:ind w:left="1470" w:leftChars="0"/>
        <w:rPr>
          <w:rFonts w:hint="default" w:ascii="Times New Roman" w:hAnsi="Times New Roman" w:cs="Times New Roman"/>
        </w:rPr>
      </w:pPr>
      <w:r>
        <w:rPr>
          <w:rFonts w:hint="default" w:ascii="Times New Roman" w:hAnsi="Times New Roman" w:cs="Times New Roman"/>
        </w:rPr>
        <w:t>绝大部分操作系统的功能移到微内核外的一组服务器进程中实现，运行于用户态，客户进程与服务器进程之间通过微内核提供的“消息传递”机制实现信息交互，因此是基于“客户/服务器”模式的；</w:t>
      </w:r>
    </w:p>
    <w:p>
      <w:pPr>
        <w:pStyle w:val="5"/>
        <w:numPr>
          <w:numId w:val="0"/>
        </w:numPr>
        <w:spacing w:before="193" w:line="300" w:lineRule="auto"/>
        <w:ind w:left="1470" w:left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rPr>
        <w:t>微内核中应用“机制与策略分离”原理，将机制（实现某一功能的具体执行机构，往往依赖于硬件）放在微内核中，将策略（机制基础上实现功能的某种算法）置于微内核外；</w:t>
      </w:r>
      <w:r>
        <w:rPr>
          <w:rFonts w:hint="eastAsia" w:ascii="Times New Roman" w:hAnsi="Times New Roman" w:cs="Times New Roman"/>
          <w:lang w:val="en-US" w:eastAsia="zh-CN"/>
        </w:rPr>
        <w:t xml:space="preserve"> </w:t>
      </w:r>
    </w:p>
    <w:p>
      <w:pPr>
        <w:pStyle w:val="5"/>
        <w:numPr>
          <w:numId w:val="0"/>
        </w:numPr>
        <w:spacing w:before="193" w:line="300" w:lineRule="auto"/>
        <w:ind w:left="1470" w:leftChars="0"/>
        <w:rPr>
          <w:rFonts w:hint="default" w:ascii="Times New Roman" w:hAnsi="Times New Roman" w:cs="Times New Roman"/>
        </w:rPr>
      </w:pPr>
      <w:r>
        <w:rPr>
          <w:rFonts w:hint="default" w:ascii="Times New Roman" w:hAnsi="Times New Roman" w:cs="Times New Roman"/>
        </w:rPr>
        <w:t>采用面向对象技术。</w:t>
      </w:r>
    </w:p>
    <w:p>
      <w:pPr>
        <w:pStyle w:val="5"/>
        <w:numPr>
          <w:ilvl w:val="1"/>
          <w:numId w:val="7"/>
        </w:numPr>
        <w:spacing w:before="193" w:line="300" w:lineRule="auto"/>
        <w:rPr>
          <w:rFonts w:hint="default" w:ascii="Times New Roman" w:hAnsi="Times New Roman" w:cs="Times New Roman"/>
        </w:rPr>
      </w:pPr>
      <w:r>
        <w:rPr>
          <w:rFonts w:hint="default" w:ascii="Times New Roman" w:hAnsi="Times New Roman" w:cs="Times New Roman"/>
        </w:rPr>
        <w:t>微内核通常具有的功能包括：进程（线程）管理、低级存储器管理、中断和陷入处理。</w:t>
      </w:r>
    </w:p>
    <w:p>
      <w:pPr>
        <w:pStyle w:val="5"/>
        <w:spacing w:before="193" w:line="300" w:lineRule="auto"/>
        <w:ind w:left="720" w:leftChars="0" w:firstLine="720" w:firstLineChars="0"/>
        <w:rPr>
          <w:rFonts w:hint="default" w:ascii="Times New Roman" w:hAnsi="Times New Roman" w:cs="Times New Roman"/>
        </w:rPr>
      </w:pPr>
      <w:r>
        <w:rPr>
          <w:rFonts w:hint="default" w:ascii="Times New Roman" w:hAnsi="Times New Roman" w:cs="Times New Roman"/>
        </w:rPr>
        <w:t>但需要注意的是，一般都采用a)中提到的“机制与策略分离”原理，仅仅将功能的机制部分以及与</w:t>
      </w:r>
      <w:r>
        <w:rPr>
          <w:rFonts w:hint="eastAsia" w:ascii="Times New Roman" w:hAnsi="Times New Roman" w:cs="Times New Roman"/>
          <w:lang w:val="en-US" w:eastAsia="zh-CN"/>
        </w:rPr>
        <w:tab/>
      </w:r>
      <w:r>
        <w:rPr>
          <w:rFonts w:hint="default" w:ascii="Times New Roman" w:hAnsi="Times New Roman" w:cs="Times New Roman"/>
        </w:rPr>
        <w:t>硬件紧密相关的部分放入微内核，如属于调度功能机制的“优先级队列”、页表机制、地址变换</w:t>
      </w:r>
      <w:r>
        <w:rPr>
          <w:rFonts w:hint="eastAsia" w:ascii="Times New Roman" w:hAnsi="Times New Roman" w:cs="Times New Roman"/>
          <w:lang w:val="en-US" w:eastAsia="zh-CN"/>
        </w:rPr>
        <w:tab/>
      </w:r>
      <w:r>
        <w:rPr>
          <w:rFonts w:hint="default" w:ascii="Times New Roman" w:hAnsi="Times New Roman" w:cs="Times New Roman"/>
        </w:rPr>
        <w:t>机制等。</w:t>
      </w:r>
    </w:p>
    <w:p>
      <w:pPr>
        <w:pStyle w:val="5"/>
        <w:numPr>
          <w:ilvl w:val="0"/>
          <w:numId w:val="7"/>
        </w:numPr>
        <w:spacing w:before="193" w:line="300" w:lineRule="auto"/>
        <w:rPr>
          <w:b/>
          <w:bCs/>
        </w:rPr>
      </w:pPr>
      <w:r>
        <w:rPr>
          <w:rFonts w:hint="eastAsia"/>
          <w:b/>
          <w:bCs/>
        </w:rPr>
        <w:t>和宏内核相比，微内核有哪些优点？存在哪些问题？</w:t>
      </w:r>
    </w:p>
    <w:p>
      <w:pPr>
        <w:pStyle w:val="5"/>
        <w:keepNext w:val="0"/>
        <w:keepLines w:val="0"/>
        <w:pageBreakBefore w:val="0"/>
        <w:widowControl w:val="0"/>
        <w:kinsoku/>
        <w:wordWrap/>
        <w:overflowPunct/>
        <w:topLinePunct w:val="0"/>
        <w:autoSpaceDE w:val="0"/>
        <w:autoSpaceDN w:val="0"/>
        <w:bidi w:val="0"/>
        <w:adjustRightInd/>
        <w:snapToGrid/>
        <w:spacing w:before="193" w:line="300" w:lineRule="auto"/>
        <w:ind w:firstLine="720" w:firstLineChars="0"/>
        <w:textAlignment w:val="auto"/>
        <w:rPr>
          <w:rFonts w:ascii="Times New Roman" w:hAnsi="Times New Roman" w:cs="Times New Roman"/>
        </w:rPr>
      </w:pPr>
      <w:r>
        <w:rPr>
          <w:rFonts w:hint="eastAsia" w:ascii="Times New Roman" w:hAnsi="Times New Roman" w:cs="Times New Roman"/>
          <w:b/>
          <w:bCs/>
          <w:lang w:val="en-US" w:eastAsia="zh-CN"/>
        </w:rPr>
        <w:t>优点：</w:t>
      </w:r>
      <w:r>
        <w:rPr>
          <w:rFonts w:ascii="Times New Roman" w:hAnsi="Times New Roman" w:cs="Times New Roman"/>
        </w:rPr>
        <w:t>微内核的建立基于模块化和层次化结构，采用了客户/服务器模式和面向对象程序设计技术，相</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ascii="Times New Roman" w:hAnsi="Times New Roman" w:cs="Times New Roman"/>
        </w:rPr>
        <w:t>较于宏内核将内核的所有功能（包括文件系统、内存管理、设备驱动、进程调度等等）实现在一起，作</w:t>
      </w:r>
      <w:r>
        <w:rPr>
          <w:rFonts w:hint="eastAsia" w:ascii="Times New Roman" w:hAnsi="Times New Roman" w:cs="Times New Roman"/>
          <w:lang w:val="en-US" w:eastAsia="zh-CN"/>
        </w:rPr>
        <w:tab/>
      </w:r>
      <w:r>
        <w:rPr>
          <w:rFonts w:ascii="Times New Roman" w:hAnsi="Times New Roman" w:cs="Times New Roman"/>
        </w:rPr>
        <w:t>为一个a.out文件运行于核心态，微内核在以下方面具有优势：</w:t>
      </w:r>
    </w:p>
    <w:p>
      <w:pPr>
        <w:pStyle w:val="5"/>
        <w:keepNext w:val="0"/>
        <w:keepLines w:val="0"/>
        <w:pageBreakBefore w:val="0"/>
        <w:widowControl w:val="0"/>
        <w:kinsoku/>
        <w:wordWrap/>
        <w:overflowPunct/>
        <w:topLinePunct w:val="0"/>
        <w:autoSpaceDE w:val="0"/>
        <w:autoSpaceDN w:val="0"/>
        <w:bidi w:val="0"/>
        <w:adjustRightInd/>
        <w:snapToGrid/>
        <w:spacing w:before="193" w:line="300" w:lineRule="auto"/>
        <w:ind w:left="992"/>
        <w:textAlignment w:val="auto"/>
        <w:rPr>
          <w:rFonts w:ascii="Times New Roman" w:hAnsi="Times New Roman" w:cs="Times New Roman"/>
        </w:rPr>
      </w:pPr>
      <w:r>
        <w:rPr>
          <w:rFonts w:ascii="Times New Roman" w:hAnsi="Times New Roman" w:cs="Times New Roman"/>
          <w:b/>
          <w:bCs/>
        </w:rPr>
        <w:t>1）更高的可扩展性。</w:t>
      </w:r>
      <w:r>
        <w:rPr>
          <w:rFonts w:ascii="Times New Roman" w:hAnsi="Times New Roman" w:cs="Times New Roman"/>
        </w:rPr>
        <w:t>微内核大部分功能由相对独立的若干服务器进程实现，对于功能的增、删、改，只需对服务器进行操作，更加灵活。而对于宏内核的修改，往往是牵一发而动全身的；</w:t>
      </w:r>
      <w:r>
        <w:rPr>
          <w:rFonts w:ascii="Times New Roman" w:hAnsi="Times New Roman" w:cs="Times New Roman"/>
          <w:b/>
          <w:bCs/>
        </w:rPr>
        <w:t>2）更高的安全性和可靠性。</w:t>
      </w:r>
      <w:r>
        <w:rPr>
          <w:rFonts w:ascii="Times New Roman" w:hAnsi="Times New Roman" w:cs="Times New Roman"/>
        </w:rPr>
        <w:t>微内核提供了规范且精简的应用程序接口（API），所有服务器都运行在用户态，通过消息传递机制通信，一个服务器出现的错误，不会影响内核和其他服务器。而宏内核模块间没有很强的隔离机制，一个bug可能导致整个内核的错误；</w:t>
      </w:r>
      <w:r>
        <w:rPr>
          <w:rFonts w:ascii="Times New Roman" w:hAnsi="Times New Roman" w:cs="Times New Roman"/>
          <w:b/>
          <w:bCs/>
        </w:rPr>
        <w:t>3）可移植性强。</w:t>
      </w:r>
      <w:r>
        <w:rPr>
          <w:rFonts w:ascii="Times New Roman" w:hAnsi="Times New Roman" w:cs="Times New Roman"/>
        </w:rPr>
        <w:t>微内核中与特定CPU、I/O设备有关的代码均放在内核的硬件隐藏层中，各种服务器均与硬件平台无关，将操作系统移植到另一个硬件平台的代价较小；</w:t>
      </w:r>
      <w:r>
        <w:rPr>
          <w:rFonts w:ascii="Times New Roman" w:hAnsi="Times New Roman" w:cs="Times New Roman"/>
          <w:b/>
          <w:bCs/>
        </w:rPr>
        <w:t>4）提供了对分布式系统的支持。</w:t>
      </w:r>
      <w:r>
        <w:rPr>
          <w:rFonts w:ascii="Times New Roman" w:hAnsi="Times New Roman" w:cs="Times New Roman"/>
        </w:rPr>
        <w:t>客户和服务器、服务器和服务器均通过消息传递机制通信，使其较好地支持分布式系统；</w:t>
      </w:r>
      <w:r>
        <w:rPr>
          <w:rFonts w:ascii="Times New Roman" w:hAnsi="Times New Roman" w:cs="Times New Roman"/>
          <w:b/>
          <w:bCs/>
        </w:rPr>
        <w:t>5）融入了面向对象技术</w:t>
      </w:r>
      <w:r>
        <w:rPr>
          <w:rFonts w:ascii="Times New Roman" w:hAnsi="Times New Roman" w:cs="Times New Roman"/>
        </w:rPr>
        <w:t>，通过“封装”、“继承”、“多态”等特性，提高了系统的正确性、可靠性，减少开发系统的开销。</w:t>
      </w:r>
    </w:p>
    <w:p>
      <w:pPr>
        <w:pStyle w:val="5"/>
        <w:keepNext w:val="0"/>
        <w:keepLines w:val="0"/>
        <w:pageBreakBefore w:val="0"/>
        <w:widowControl w:val="0"/>
        <w:kinsoku/>
        <w:wordWrap/>
        <w:overflowPunct/>
        <w:topLinePunct w:val="0"/>
        <w:autoSpaceDE w:val="0"/>
        <w:autoSpaceDN w:val="0"/>
        <w:bidi w:val="0"/>
        <w:adjustRightInd/>
        <w:snapToGrid/>
        <w:spacing w:before="193" w:line="300" w:lineRule="auto"/>
        <w:ind w:firstLine="843" w:firstLineChars="400"/>
        <w:textAlignment w:val="auto"/>
        <w:rPr>
          <w:rFonts w:hint="default" w:ascii="Times New Roman" w:hAnsi="Times New Roman" w:cs="Times New Roman"/>
        </w:rPr>
      </w:pPr>
      <w:r>
        <w:rPr>
          <w:rFonts w:hint="eastAsia"/>
          <w:b/>
          <w:bCs/>
          <w:lang w:val="en-US" w:eastAsia="zh-CN"/>
        </w:rPr>
        <w:t>问题：</w:t>
      </w:r>
      <w:r>
        <w:rPr>
          <w:rFonts w:hint="eastAsia"/>
        </w:rPr>
        <w:t>当然，相较于宏内核作为一个整体运行，内核中模块交互采用函数调用实现的高性能优势，微内</w:t>
      </w:r>
      <w:r>
        <w:rPr>
          <w:rFonts w:hint="default" w:ascii="Times New Roman" w:hAnsi="Times New Roman" w:cs="Times New Roman"/>
        </w:rPr>
        <w:t>核的模块间采用进程通信的方式就存在一定的问题：</w:t>
      </w:r>
    </w:p>
    <w:p>
      <w:pPr>
        <w:pStyle w:val="5"/>
        <w:keepNext w:val="0"/>
        <w:keepLines w:val="0"/>
        <w:pageBreakBefore w:val="0"/>
        <w:widowControl w:val="0"/>
        <w:kinsoku/>
        <w:wordWrap/>
        <w:overflowPunct/>
        <w:topLinePunct w:val="0"/>
        <w:autoSpaceDE w:val="0"/>
        <w:autoSpaceDN w:val="0"/>
        <w:bidi w:val="0"/>
        <w:adjustRightInd/>
        <w:snapToGrid/>
        <w:spacing w:before="193" w:line="300" w:lineRule="auto"/>
        <w:ind w:left="990"/>
        <w:textAlignment w:val="auto"/>
        <w:rPr>
          <w:rFonts w:hint="default" w:ascii="Times New Roman" w:hAnsi="Times New Roman" w:cs="Times New Roman"/>
        </w:rPr>
      </w:pPr>
      <w:r>
        <w:rPr>
          <w:rFonts w:hint="default" w:ascii="Times New Roman" w:hAnsi="Times New Roman" w:cs="Times New Roman"/>
          <w:b/>
          <w:bCs/>
        </w:rPr>
        <w:t>1）</w:t>
      </w:r>
      <w:r>
        <w:rPr>
          <w:rFonts w:hint="default" w:ascii="Times New Roman" w:hAnsi="Times New Roman" w:cs="Times New Roman"/>
        </w:rPr>
        <w:t>客户/服务器模式和消息传递机制虽带来了许多如较强的可扩展性、可移植性等，但无法避免的降低了微内核操作系统的运行效率，在完成一次客户对操作系统的服务请求时，需要利用消息实现多次交互和多次用户/核心模式的切换，模式切换本就是个非常昂贵的开销，多次的切换会产生更大的、极大降低效率的开销。若将频繁使用的系统服务移回内核，又会使得微内核容量明显增大；</w:t>
      </w:r>
      <w:r>
        <w:rPr>
          <w:rFonts w:hint="default" w:ascii="Times New Roman" w:hAnsi="Times New Roman" w:cs="Times New Roman"/>
          <w:b/>
          <w:bCs/>
        </w:rPr>
        <w:t>2）</w:t>
      </w:r>
      <w:r>
        <w:rPr>
          <w:rFonts w:hint="default" w:ascii="Times New Roman" w:hAnsi="Times New Roman" w:cs="Times New Roman"/>
        </w:rPr>
        <w:t>宏内核往往会有先发优势，新的微内核有时不得不复用或重新实现一部分宏内核已有的功能来提供兼容性。</w:t>
      </w:r>
    </w:p>
    <w:p>
      <w:pPr>
        <w:pStyle w:val="5"/>
        <w:keepNext w:val="0"/>
        <w:keepLines w:val="0"/>
        <w:pageBreakBefore w:val="0"/>
        <w:widowControl w:val="0"/>
        <w:numPr>
          <w:ilvl w:val="0"/>
          <w:numId w:val="7"/>
        </w:numPr>
        <w:kinsoku/>
        <w:wordWrap/>
        <w:overflowPunct/>
        <w:topLinePunct w:val="0"/>
        <w:autoSpaceDE w:val="0"/>
        <w:autoSpaceDN w:val="0"/>
        <w:bidi w:val="0"/>
        <w:adjustRightInd/>
        <w:snapToGrid/>
        <w:spacing w:before="193" w:line="300" w:lineRule="auto"/>
        <w:textAlignment w:val="auto"/>
        <w:rPr>
          <w:rFonts w:hint="default" w:ascii="Times New Roman" w:hAnsi="Times New Roman" w:cs="Times New Roman"/>
          <w:b/>
          <w:bCs/>
        </w:rPr>
      </w:pPr>
      <w:r>
        <w:rPr>
          <w:rFonts w:hint="default" w:ascii="Times New Roman" w:hAnsi="Times New Roman" w:cs="Times New Roman"/>
          <w:b/>
          <w:bCs/>
        </w:rPr>
        <w:t>请查询资料介绍两个微内核和两个宏内核的实例。</w:t>
      </w:r>
    </w:p>
    <w:p>
      <w:pPr>
        <w:pStyle w:val="5"/>
        <w:keepNext w:val="0"/>
        <w:keepLines w:val="0"/>
        <w:pageBreakBefore w:val="0"/>
        <w:widowControl w:val="0"/>
        <w:kinsoku/>
        <w:wordWrap/>
        <w:overflowPunct/>
        <w:topLinePunct w:val="0"/>
        <w:autoSpaceDE w:val="0"/>
        <w:autoSpaceDN w:val="0"/>
        <w:bidi w:val="0"/>
        <w:adjustRightInd/>
        <w:snapToGrid/>
        <w:spacing w:before="193" w:line="300" w:lineRule="auto"/>
        <w:ind w:left="990"/>
        <w:textAlignment w:val="auto"/>
        <w:rPr>
          <w:rFonts w:hint="default" w:ascii="Times New Roman" w:hAnsi="Times New Roman" w:cs="Times New Roman"/>
          <w:b/>
          <w:bCs/>
        </w:rPr>
      </w:pPr>
      <w:r>
        <w:rPr>
          <w:rFonts w:hint="default" w:ascii="Times New Roman" w:hAnsi="Times New Roman" w:cs="Times New Roman"/>
          <w:b/>
          <w:bCs/>
        </w:rPr>
        <w:t>微内核:</w:t>
      </w:r>
    </w:p>
    <w:p>
      <w:pPr>
        <w:pStyle w:val="5"/>
        <w:keepNext w:val="0"/>
        <w:keepLines w:val="0"/>
        <w:pageBreakBefore w:val="0"/>
        <w:widowControl w:val="0"/>
        <w:numPr>
          <w:ilvl w:val="1"/>
          <w:numId w:val="7"/>
        </w:numPr>
        <w:kinsoku/>
        <w:wordWrap/>
        <w:overflowPunct/>
        <w:topLinePunct w:val="0"/>
        <w:autoSpaceDE w:val="0"/>
        <w:autoSpaceDN w:val="0"/>
        <w:bidi w:val="0"/>
        <w:adjustRightInd/>
        <w:snapToGrid/>
        <w:spacing w:before="193" w:line="300" w:lineRule="auto"/>
        <w:textAlignment w:val="auto"/>
        <w:rPr>
          <w:rFonts w:hint="default" w:ascii="Times New Roman" w:hAnsi="Times New Roman" w:cs="Times New Roman"/>
        </w:rPr>
      </w:pPr>
      <w:r>
        <w:rPr>
          <w:rFonts w:hint="default" w:ascii="Times New Roman" w:hAnsi="Times New Roman" w:cs="Times New Roman"/>
          <w:b/>
          <w:bCs/>
        </w:rPr>
        <w:t>QNX:</w:t>
      </w:r>
      <w:r>
        <w:rPr>
          <w:rFonts w:hint="default" w:ascii="Times New Roman" w:hAnsi="Times New Roman" w:cs="Times New Roman"/>
        </w:rPr>
        <w:t xml:space="preserve"> QNX是一种商用、类Unix的微内核实时操作系统，面向嵌入式系统。其满足实时性要求的特点，使得它广泛应用于交通、能源、医疗、航空航天领域，尤其是车载领域，QNX在车用市场的占有率达到75%，各大汽车品牌的汽车电子平台几乎都采用了基于QNX技术的系统。当然在未来10年智能汽车高速发展的时期，QNX是否能保持其龙头地位，还不得而知。凭借其目前在车载市场的统治地位，QNX也被认为是最成功、甚至是唯一成功的微内核操作系统。</w:t>
      </w:r>
    </w:p>
    <w:p>
      <w:pPr>
        <w:pStyle w:val="5"/>
        <w:keepNext w:val="0"/>
        <w:keepLines w:val="0"/>
        <w:pageBreakBefore w:val="0"/>
        <w:widowControl w:val="0"/>
        <w:numPr>
          <w:ilvl w:val="1"/>
          <w:numId w:val="7"/>
        </w:numPr>
        <w:kinsoku/>
        <w:wordWrap/>
        <w:overflowPunct/>
        <w:topLinePunct w:val="0"/>
        <w:autoSpaceDE w:val="0"/>
        <w:autoSpaceDN w:val="0"/>
        <w:bidi w:val="0"/>
        <w:adjustRightInd/>
        <w:snapToGrid/>
        <w:spacing w:before="193" w:line="300" w:lineRule="auto"/>
        <w:textAlignment w:val="auto"/>
        <w:rPr>
          <w:rFonts w:hint="default" w:ascii="Times New Roman" w:hAnsi="Times New Roman" w:cs="Times New Roman"/>
        </w:rPr>
      </w:pPr>
      <w:r>
        <w:rPr>
          <w:rFonts w:hint="default" w:ascii="Times New Roman" w:hAnsi="Times New Roman" w:cs="Times New Roman"/>
          <w:b/>
          <w:bCs/>
        </w:rPr>
        <w:t>Exokernel：</w:t>
      </w:r>
      <w:r>
        <w:rPr>
          <w:rFonts w:hint="default" w:ascii="Times New Roman" w:hAnsi="Times New Roman" w:cs="Times New Roman"/>
        </w:rPr>
        <w:t>外核是一种比较极端但想法很好的设计方式，由MIT研究人员开发，在1995年左右停止了更新，目前也并未投入商业系统。它的设计动机是：传统的内核往往都对硬件资源作了抽象（abstraction），硬件资源对于应用程序来说是不可见的，应用程序只能和抽象模型进行交互；外核不提供抽象，“只有应用才知道最适合的抽象”，因此能让应用程序直接请求一块特定的物理空间，系统本身只保证被请求的资源当前是空闲的，应用程序就可以直接存取，将服务应用的功能作为库提供给用户，称为库OS（LibOS），来实现更高的性能。</w:t>
      </w:r>
    </w:p>
    <w:p>
      <w:pPr>
        <w:pStyle w:val="5"/>
        <w:spacing w:before="193" w:line="300" w:lineRule="auto"/>
        <w:ind w:left="1050"/>
        <w:rPr>
          <w:rFonts w:hint="default" w:ascii="Times New Roman" w:hAnsi="Times New Roman" w:cs="Times New Roman"/>
          <w:b/>
          <w:bCs/>
        </w:rPr>
      </w:pPr>
      <w:r>
        <w:rPr>
          <w:rFonts w:hint="default" w:ascii="Times New Roman" w:hAnsi="Times New Roman" w:cs="Times New Roman"/>
          <w:b/>
          <w:bCs/>
        </w:rPr>
        <w:t xml:space="preserve">宏内核: </w:t>
      </w:r>
    </w:p>
    <w:p>
      <w:pPr>
        <w:pStyle w:val="5"/>
        <w:spacing w:before="193" w:line="300" w:lineRule="auto"/>
        <w:ind w:left="1050"/>
        <w:rPr>
          <w:rFonts w:hint="default" w:ascii="Times New Roman" w:hAnsi="Times New Roman" w:cs="Times New Roman"/>
          <w:lang w:val="en-US"/>
        </w:rPr>
      </w:pPr>
      <w:r>
        <w:rPr>
          <w:rFonts w:hint="default" w:ascii="Times New Roman" w:hAnsi="Times New Roman" w:cs="Times New Roman"/>
          <w:lang w:val="en-US"/>
        </w:rPr>
        <w:t xml:space="preserve">a)  </w:t>
      </w:r>
      <w:r>
        <w:rPr>
          <w:rFonts w:hint="default" w:ascii="Times New Roman" w:hAnsi="Times New Roman" w:cs="Times New Roman"/>
          <w:lang w:val="en-US"/>
        </w:rPr>
        <w:tab/>
      </w:r>
      <w:r>
        <w:rPr>
          <w:rFonts w:hint="default" w:ascii="Times New Roman" w:hAnsi="Times New Roman" w:cs="Times New Roman"/>
          <w:b/>
          <w:bCs/>
          <w:lang w:val="en-US"/>
        </w:rPr>
        <w:t>GNU/Linux：</w:t>
      </w:r>
      <w:r>
        <w:rPr>
          <w:rFonts w:hint="default" w:ascii="Times New Roman" w:hAnsi="Times New Roman" w:cs="Times New Roman"/>
          <w:lang w:val="en-US"/>
        </w:rPr>
        <w:t>一个基于Linux内核的开源类Unix操作系统，第一版在1991年发布。Linux实际上就是一个完整的可执行文件，且拥有最高权限来运行。最初是为基于Intel x86架构的个人计算机开发，后被移植到其他平台，包括嵌入式系统。基本思想是：一切都是文件；每个文件都有确定的用途。目前有很多不同的发行版，如基于社区的debian等，和基于商业开发的Red Hat等。</w:t>
      </w:r>
    </w:p>
    <w:p>
      <w:pPr>
        <w:pStyle w:val="5"/>
        <w:spacing w:before="193" w:line="300" w:lineRule="auto"/>
        <w:ind w:left="1050"/>
        <w:rPr>
          <w:rFonts w:hint="default" w:ascii="Times New Roman" w:hAnsi="Times New Roman" w:cs="Times New Roman"/>
          <w:lang w:val="en-US"/>
        </w:rPr>
      </w:pPr>
      <w:r>
        <w:rPr>
          <w:rFonts w:hint="default" w:ascii="Times New Roman" w:hAnsi="Times New Roman" w:cs="Times New Roman"/>
          <w:lang w:val="en-US"/>
        </w:rPr>
        <w:t xml:space="preserve">b) </w:t>
      </w:r>
      <w:r>
        <w:rPr>
          <w:rFonts w:hint="default" w:ascii="Times New Roman" w:hAnsi="Times New Roman" w:cs="Times New Roman"/>
          <w:lang w:val="en-US"/>
        </w:rPr>
        <w:tab/>
      </w:r>
      <w:r>
        <w:rPr>
          <w:rFonts w:hint="default" w:ascii="Times New Roman" w:hAnsi="Times New Roman" w:cs="Times New Roman"/>
          <w:b/>
          <w:bCs/>
          <w:lang w:val="en-US"/>
        </w:rPr>
        <w:t>UNIX：</w:t>
      </w:r>
      <w:r>
        <w:rPr>
          <w:rFonts w:hint="default" w:ascii="Times New Roman" w:hAnsi="Times New Roman" w:cs="Times New Roman"/>
          <w:lang w:val="en-US"/>
        </w:rPr>
        <w:t>UNIX是一个多任务、多用户计算机操作系统，支持多种处理器架构，属于分时操作系统，由Ken Thompson等人开发。结构上分为kernel和shell，kernel部分承担系统内部的各模块功能如进程控制和文件子系统等；shell部分包括用户界面、系统实用程序等，用户通过shell使用计算机。</w:t>
      </w:r>
    </w:p>
    <w:p>
      <w:pPr>
        <w:pStyle w:val="5"/>
        <w:numPr>
          <w:ilvl w:val="0"/>
          <w:numId w:val="7"/>
        </w:numPr>
        <w:spacing w:before="193" w:line="300" w:lineRule="auto"/>
        <w:rPr>
          <w:rFonts w:hint="default" w:ascii="Times New Roman" w:hAnsi="Times New Roman" w:cs="Times New Roman"/>
          <w:b/>
          <w:bCs/>
        </w:rPr>
      </w:pPr>
      <w:r>
        <w:rPr>
          <w:rFonts w:hint="default" w:ascii="Times New Roman" w:hAnsi="Times New Roman" w:cs="Times New Roman"/>
          <w:b/>
          <w:bCs/>
        </w:rPr>
        <w:t>如果由你设计实现一个操作系统内核，你是采用微内核还是宏内核？给出理由</w:t>
      </w:r>
    </w:p>
    <w:p>
      <w:pPr>
        <w:pStyle w:val="5"/>
        <w:spacing w:before="193" w:line="300" w:lineRule="auto"/>
        <w:ind w:left="990"/>
        <w:rPr>
          <w:rFonts w:hint="default" w:ascii="Times New Roman" w:hAnsi="Times New Roman" w:cs="Times New Roman"/>
        </w:rPr>
      </w:pPr>
      <w:r>
        <w:rPr>
          <w:rFonts w:hint="default" w:ascii="Times New Roman" w:hAnsi="Times New Roman" w:cs="Times New Roman"/>
        </w:rPr>
        <w:t>我会选择宏内核。对于操作系统内核的设计，硬件条件是必须纳入考虑范围的。在理论上，不可否认微内核分布式解耦的思路非常好，但对于实际设计和投入使用，微内核会造成资源的浪费，正如Linus说的“微内核的想法在现在的硬件条件下根本就是在浪费资源”。同时，宏内核的系统调用和相对较少的模式切换，使得宏内核运行效率较高，不会存在系统服务之间大量复制的问题也不需要花费高昂的代价实现进程间通信。随着硬件技术的发展，或许在不远的将来能够实现高效的微内核架构，但就目前而言，宏内核是较优的选择。</w:t>
      </w:r>
    </w:p>
    <w:p>
      <w:pPr>
        <w:rPr>
          <w:rFonts w:hint="eastAsia"/>
        </w:rPr>
      </w:pPr>
      <w:r>
        <w:rPr>
          <w:rFonts w:hint="eastAsia"/>
        </w:rPr>
        <w:br w:type="page"/>
      </w:r>
    </w:p>
    <w:p>
      <w:pPr>
        <w:pStyle w:val="3"/>
      </w:pPr>
      <w:r>
        <w:rPr>
          <w:spacing w:val="-25"/>
        </w:rPr>
        <w:t xml:space="preserve">题目 </w:t>
      </w:r>
      <w:r>
        <w:t>2：</w:t>
      </w:r>
    </w:p>
    <w:p>
      <w:pPr>
        <w:pStyle w:val="5"/>
        <w:numPr>
          <w:ilvl w:val="0"/>
          <w:numId w:val="8"/>
        </w:numPr>
        <w:spacing w:before="194"/>
        <w:rPr>
          <w:b/>
          <w:bCs/>
        </w:rPr>
      </w:pPr>
      <w:r>
        <w:rPr>
          <w:rFonts w:hint="eastAsia"/>
          <w:b/>
          <w:bCs/>
        </w:rPr>
        <w:t>简答核心态、用户态、特权指令、普通指令的概念，以及四者的相互关系。</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eastAsia" w:ascii="Times New Roman" w:hAnsi="Times New Roman" w:cs="Times New Roman"/>
          <w:lang w:val="en-US" w:eastAsia="zh-CN"/>
        </w:rPr>
        <w:t>核心态和</w:t>
      </w:r>
      <w:r>
        <w:rPr>
          <w:rFonts w:hint="default" w:ascii="Times New Roman" w:hAnsi="Times New Roman" w:cs="Times New Roman"/>
        </w:rPr>
        <w:t>用户态是处理机的两种状态，目的是在指令级实现安全与保护；</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default" w:ascii="Times New Roman" w:hAnsi="Times New Roman" w:cs="Times New Roman"/>
          <w:b/>
          <w:bCs/>
        </w:rPr>
        <w:t>核心态：</w:t>
      </w:r>
      <w:r>
        <w:rPr>
          <w:rFonts w:hint="default" w:ascii="Times New Roman" w:hAnsi="Times New Roman" w:cs="Times New Roman"/>
        </w:rPr>
        <w:t>处理机较高权限的执行状态，该状态可以执行所有指令、访问所有的寄存器；</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default" w:ascii="Times New Roman" w:hAnsi="Times New Roman" w:cs="Times New Roman"/>
          <w:b/>
          <w:bCs/>
        </w:rPr>
        <w:t>用户态：</w:t>
      </w:r>
      <w:r>
        <w:rPr>
          <w:rFonts w:hint="default" w:ascii="Times New Roman" w:hAnsi="Times New Roman" w:cs="Times New Roman"/>
        </w:rPr>
        <w:t>处理机较低权限的执行状态，该状态只能执行普通指令、访问指定的寄存器；</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default" w:ascii="Times New Roman" w:hAnsi="Times New Roman" w:cs="Times New Roman"/>
          <w:b/>
          <w:bCs/>
        </w:rPr>
        <w:t>特权指令</w:t>
      </w:r>
      <w:r>
        <w:rPr>
          <w:rFonts w:hint="default" w:ascii="Times New Roman" w:hAnsi="Times New Roman" w:cs="Times New Roman"/>
        </w:rPr>
        <w:t>：不允许用户直接使用的指令，它对内存空间的访问基本不受限制，包括如I/O指令、存取用于内存保护的寄存器等；</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default" w:ascii="Times New Roman" w:hAnsi="Times New Roman" w:cs="Times New Roman"/>
          <w:b/>
          <w:bCs/>
        </w:rPr>
        <w:t>普通指令：</w:t>
      </w:r>
      <w:r>
        <w:rPr>
          <w:rFonts w:hint="default" w:ascii="Times New Roman" w:hAnsi="Times New Roman" w:cs="Times New Roman"/>
        </w:rPr>
        <w:t>允许用户直接使用的指令，它不能直接访问系统中的软硬件资源，仅限于访问用户的地址空间。</w:t>
      </w:r>
    </w:p>
    <w:p>
      <w:pPr>
        <w:pStyle w:val="5"/>
        <w:spacing w:before="194" w:line="300" w:lineRule="auto"/>
        <w:ind w:left="987"/>
        <w:rPr>
          <w:rFonts w:hint="default" w:ascii="Times New Roman" w:hAnsi="Times New Roman" w:cs="Times New Roman"/>
        </w:rPr>
      </w:pPr>
      <w:r>
        <w:rPr>
          <w:rFonts w:hint="default" w:ascii="Times New Roman" w:hAnsi="Times New Roman" w:cs="Times New Roman"/>
          <w:b/>
          <w:bCs/>
        </w:rPr>
        <w:t>关系：</w:t>
      </w:r>
      <w:r>
        <w:rPr>
          <w:rFonts w:hint="default" w:ascii="Times New Roman" w:hAnsi="Times New Roman" w:cs="Times New Roman"/>
        </w:rPr>
        <w:t>CPU处于“核心态”时，执行了某一条特权指令，修改PSW标志位，主动让出CPU使用权，使CPU进入“用户态”；CPU处于“用户态”时，只能执行普通指令，当发生中断或异常时，运行于“用户态”的CPU会进入“核心态”，执行相应的特权指令处理中断，如图</w:t>
      </w:r>
      <w:r>
        <w:rPr>
          <w:rFonts w:hint="eastAsia" w:ascii="Times New Roman" w:hAnsi="Times New Roman" w:cs="Times New Roman"/>
          <w:lang w:val="en-US" w:eastAsia="zh-CN"/>
        </w:rPr>
        <w:t>1</w:t>
      </w:r>
      <w:r>
        <w:rPr>
          <w:rFonts w:hint="default" w:ascii="Times New Roman" w:hAnsi="Times New Roman" w:cs="Times New Roman"/>
        </w:rPr>
        <w:t>所示。</w:t>
      </w:r>
    </w:p>
    <w:p>
      <w:pPr>
        <w:pStyle w:val="5"/>
        <w:spacing w:before="194"/>
        <w:ind w:left="988"/>
        <w:jc w:val="left"/>
      </w:pPr>
      <w:r>
        <w:drawing>
          <wp:inline distT="0" distB="0" distL="0" distR="0">
            <wp:extent cx="3352165" cy="206502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rcRect r="5760"/>
                    <a:stretch>
                      <a:fillRect/>
                    </a:stretch>
                  </pic:blipFill>
                  <pic:spPr>
                    <a:xfrm>
                      <a:off x="0" y="0"/>
                      <a:ext cx="3352165" cy="2065020"/>
                    </a:xfrm>
                    <a:prstGeom prst="rect">
                      <a:avLst/>
                    </a:prstGeom>
                    <a:ln>
                      <a:noFill/>
                    </a:ln>
                  </pic:spPr>
                </pic:pic>
              </a:graphicData>
            </a:graphic>
          </wp:inline>
        </w:drawing>
      </w:r>
      <w:r>
        <w:rPr>
          <w:rFonts w:hint="eastAsia"/>
          <w:lang w:val="en-US" w:eastAsia="zh-CN"/>
        </w:rPr>
        <w:t xml:space="preserve"> </w:t>
      </w:r>
      <w:r>
        <w:drawing>
          <wp:inline distT="0" distB="0" distL="0" distR="0">
            <wp:extent cx="2064385" cy="2065655"/>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64385" cy="2065655"/>
                    </a:xfrm>
                    <a:prstGeom prst="rect">
                      <a:avLst/>
                    </a:prstGeom>
                  </pic:spPr>
                </pic:pic>
              </a:graphicData>
            </a:graphic>
          </wp:inline>
        </w:drawing>
      </w:r>
    </w:p>
    <w:p>
      <w:pPr>
        <w:pStyle w:val="5"/>
        <w:spacing w:before="194"/>
        <w:ind w:firstLine="2101" w:firstLineChars="1000"/>
        <w:jc w:val="both"/>
        <w:rPr>
          <w:rFonts w:hint="eastAsia" w:ascii="等线" w:hAnsi="等线" w:eastAsia="等线" w:cs="等线"/>
          <w:b/>
          <w:bCs/>
          <w:lang w:val="en-US" w:eastAsia="zh-CN"/>
        </w:rPr>
      </w:pPr>
      <w:r>
        <w:rPr>
          <w:rFonts w:hint="eastAsia" w:ascii="等线" w:hAnsi="等线" w:eastAsia="等线" w:cs="等线"/>
          <w:b/>
          <w:bCs/>
        </w:rPr>
        <w:t>图</w:t>
      </w:r>
      <w:r>
        <w:rPr>
          <w:rFonts w:hint="eastAsia" w:ascii="等线" w:hAnsi="等线" w:eastAsia="等线" w:cs="等线"/>
          <w:b/>
          <w:bCs/>
          <w:lang w:val="en-US" w:eastAsia="zh-CN"/>
        </w:rPr>
        <w:t>1 核心态用户态及两种指令的关系                            图2 库函数与系统调用</w:t>
      </w:r>
    </w:p>
    <w:p>
      <w:pPr>
        <w:pStyle w:val="5"/>
        <w:spacing w:before="194"/>
        <w:ind w:firstLine="2101" w:firstLineChars="1000"/>
        <w:jc w:val="both"/>
        <w:rPr>
          <w:rFonts w:hint="default" w:ascii="等线" w:hAnsi="等线" w:eastAsia="等线" w:cs="等线"/>
          <w:b/>
          <w:bCs/>
          <w:lang w:val="en-US" w:eastAsia="zh-CN"/>
        </w:rPr>
      </w:pPr>
    </w:p>
    <w:p>
      <w:pPr>
        <w:pStyle w:val="5"/>
        <w:numPr>
          <w:ilvl w:val="0"/>
          <w:numId w:val="8"/>
        </w:numPr>
        <w:spacing w:before="194"/>
        <w:rPr>
          <w:b/>
          <w:bCs/>
        </w:rPr>
      </w:pPr>
      <w:r>
        <w:rPr>
          <w:rFonts w:hint="eastAsia"/>
          <w:b/>
          <w:bCs/>
        </w:rPr>
        <w:t>简答系统功能调用和库函数的概念以及二者的区别。</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default" w:ascii="Times New Roman" w:hAnsi="Times New Roman" w:cs="Times New Roman"/>
          <w:b/>
          <w:bCs/>
        </w:rPr>
        <w:t>系统功能调用：</w:t>
      </w:r>
      <w:r>
        <w:rPr>
          <w:rFonts w:hint="default" w:ascii="Times New Roman" w:hAnsi="Times New Roman" w:cs="Times New Roman"/>
        </w:rPr>
        <w:t>操作系统提供给应用程序（编程人员）使用的接口，应用程序可以通过系统功能调用来请求获得操作系统内核的服务。</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cs="Times New Roman"/>
        </w:rPr>
      </w:pPr>
      <w:r>
        <w:rPr>
          <w:rFonts w:hint="default" w:ascii="Times New Roman" w:hAnsi="Times New Roman" w:cs="Times New Roman"/>
          <w:b/>
          <w:bCs/>
        </w:rPr>
        <w:t>库函数：</w:t>
      </w:r>
      <w:r>
        <w:rPr>
          <w:rFonts w:hint="default" w:ascii="Times New Roman" w:hAnsi="Times New Roman" w:cs="Times New Roman"/>
        </w:rPr>
        <w:t>使用编程语言将函数封装入库，供用户使用的一种方式。它们具有明确的功能、入口调用参数和返回值。</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textAlignment w:val="auto"/>
        <w:rPr>
          <w:rFonts w:hint="default" w:ascii="Times New Roman" w:hAnsi="Times New Roman" w:eastAsia="宋体" w:cs="Times New Roman"/>
          <w:lang w:val="en-US" w:eastAsia="zh-CN"/>
        </w:rPr>
      </w:pPr>
      <w:r>
        <w:rPr>
          <w:rFonts w:hint="default" w:ascii="Times New Roman" w:hAnsi="Times New Roman" w:cs="Times New Roman"/>
          <w:b/>
          <w:bCs/>
        </w:rPr>
        <w:t>区别：</w:t>
      </w:r>
      <w:r>
        <w:rPr>
          <w:rFonts w:hint="default" w:ascii="Times New Roman" w:hAnsi="Times New Roman" w:cs="Times New Roman"/>
        </w:rPr>
        <w:t>系统功能调用发生在内核空间，需要用户态到内核态的切换，造成较大的开销，各个操作系统的系统功能调用是不同的，一般没有跨操作系统的可移植性；库函数的可移植性好（如C库），且属于过程调用，调用开销小，有时也会将系统功能调用封装为库函数以隐藏系统功能调用的一些细节，使编程人员更便捷地使用。需要注意的是，库函数并不全都涉及系统调用，系统功能调用是比库函数更底层的接口。</w:t>
      </w:r>
      <w:r>
        <w:rPr>
          <w:rFonts w:hint="eastAsia" w:ascii="Times New Roman" w:hAnsi="Times New Roman" w:cs="Times New Roman"/>
          <w:lang w:val="en-US" w:eastAsia="zh-CN"/>
        </w:rPr>
        <w:t>二者的关系如图2所示。</w:t>
      </w:r>
    </w:p>
    <w:p>
      <w:pPr>
        <w:rPr>
          <w:sz w:val="14"/>
        </w:rPr>
      </w:pPr>
      <w:r>
        <w:rPr>
          <w:rFonts w:hint="default" w:ascii="Times New Roman" w:hAnsi="Times New Roman" w:cs="Times New Roman"/>
        </w:rPr>
        <w:br w:type="page"/>
      </w:r>
    </w:p>
    <w:p>
      <w:pPr>
        <w:pStyle w:val="3"/>
      </w:pPr>
      <w:r>
        <w:rPr>
          <w:spacing w:val="-25"/>
        </w:rPr>
        <w:t xml:space="preserve">题目 </w:t>
      </w:r>
      <w:r>
        <w:t>3：</w:t>
      </w:r>
    </w:p>
    <w:p>
      <w:pPr>
        <w:pStyle w:val="5"/>
        <w:numPr>
          <w:ilvl w:val="0"/>
          <w:numId w:val="9"/>
        </w:numPr>
        <w:spacing w:before="194"/>
        <w:rPr>
          <w:rFonts w:hint="default" w:ascii="Times New Roman" w:hAnsi="Times New Roman" w:cs="Times New Roman"/>
          <w:b/>
          <w:bCs/>
        </w:rPr>
      </w:pPr>
      <w:r>
        <w:rPr>
          <w:rFonts w:hint="default" w:ascii="Times New Roman" w:hAnsi="Times New Roman" w:cs="Times New Roman"/>
          <w:b/>
          <w:bCs/>
        </w:rPr>
        <w:t>处理机调度的多级反馈队列进程调度算法：</w:t>
      </w:r>
    </w:p>
    <w:p>
      <w:pPr>
        <w:pStyle w:val="5"/>
        <w:numPr>
          <w:ilvl w:val="0"/>
          <w:numId w:val="10"/>
        </w:numPr>
        <w:spacing w:before="194"/>
        <w:rPr>
          <w:rFonts w:hint="default" w:ascii="Times New Roman" w:hAnsi="Times New Roman" w:cs="Times New Roman"/>
          <w:b/>
          <w:bCs/>
        </w:rPr>
      </w:pPr>
      <w:r>
        <w:rPr>
          <w:rFonts w:hint="default" w:ascii="Times New Roman" w:hAnsi="Times New Roman" w:cs="Times New Roman"/>
          <w:b/>
          <w:bCs/>
        </w:rPr>
        <w:t>描述该算法设计思想</w:t>
      </w:r>
    </w:p>
    <w:p>
      <w:pPr>
        <w:pStyle w:val="5"/>
        <w:spacing w:before="194" w:line="300" w:lineRule="auto"/>
        <w:ind w:left="1191" w:firstLine="420" w:firstLineChars="200"/>
        <w:rPr>
          <w:rFonts w:hint="default" w:ascii="Times New Roman" w:hAnsi="Times New Roman" w:cs="Times New Roman"/>
        </w:rPr>
      </w:pPr>
      <w:r>
        <w:rPr>
          <w:rFonts w:hint="default" w:ascii="Times New Roman" w:hAnsi="Times New Roman" w:cs="Times New Roman"/>
        </w:rPr>
        <w:t>多级反馈队列算法综合考虑了优先级调度算法、多队列调度算法、时间片轮转调度算法，对它们的设计思想进行权衡以避免各自的局限性。其思想主要是：不比事先知道各种进程所需的执行时间，还可以较好地满足各种类型进程的需要。</w:t>
      </w:r>
    </w:p>
    <w:p>
      <w:pPr>
        <w:pStyle w:val="5"/>
        <w:spacing w:before="194"/>
        <w:ind w:firstLine="625"/>
        <w:rPr>
          <w:rFonts w:hint="default" w:ascii="Times New Roman" w:hAnsi="Times New Roman" w:cs="Times New Roman"/>
        </w:rPr>
      </w:pPr>
      <w:r>
        <w:rPr>
          <w:rFonts w:hint="default" w:ascii="Times New Roman" w:hAnsi="Times New Roman" w:cs="Times New Roman"/>
          <w:b/>
          <w:bCs/>
        </w:rPr>
        <w:t>（b）总结该算法必要组成部分</w:t>
      </w:r>
    </w:p>
    <w:p>
      <w:pPr>
        <w:pStyle w:val="5"/>
        <w:numPr>
          <w:ilvl w:val="0"/>
          <w:numId w:val="11"/>
        </w:numPr>
        <w:spacing w:before="194" w:line="300" w:lineRule="auto"/>
        <w:rPr>
          <w:rFonts w:hint="default" w:ascii="Times New Roman" w:hAnsi="Times New Roman" w:cs="Times New Roman"/>
        </w:rPr>
      </w:pPr>
      <w:r>
        <w:rPr>
          <w:rFonts w:hint="default" w:ascii="Times New Roman" w:hAnsi="Times New Roman" w:cs="Times New Roman"/>
          <w:b/>
          <w:bCs/>
        </w:rPr>
        <w:t>设置多个就绪队列，并为每个队列赋予不同的优先级</w:t>
      </w:r>
      <w:r>
        <w:rPr>
          <w:rFonts w:hint="default" w:ascii="Times New Roman" w:hAnsi="Times New Roman" w:cs="Times New Roman"/>
        </w:rPr>
        <w:t>。第1级、第2级……优先级逐个降低；</w:t>
      </w:r>
    </w:p>
    <w:p>
      <w:pPr>
        <w:pStyle w:val="5"/>
        <w:numPr>
          <w:ilvl w:val="0"/>
          <w:numId w:val="11"/>
        </w:numPr>
        <w:spacing w:before="194" w:line="300" w:lineRule="auto"/>
        <w:rPr>
          <w:rFonts w:hint="default" w:ascii="Times New Roman" w:hAnsi="Times New Roman" w:cs="Times New Roman"/>
        </w:rPr>
      </w:pPr>
      <w:r>
        <w:rPr>
          <w:rFonts w:hint="default" w:ascii="Times New Roman" w:hAnsi="Times New Roman" w:cs="Times New Roman"/>
          <w:b/>
          <w:bCs/>
        </w:rPr>
        <w:t>每个队列中进程运行时间片的大小不同</w:t>
      </w:r>
      <w:r>
        <w:rPr>
          <w:rFonts w:hint="default" w:ascii="Times New Roman" w:hAnsi="Times New Roman" w:cs="Times New Roman"/>
        </w:rPr>
        <w:t>。队列优先级越高，其中进程的时间片越小；</w:t>
      </w:r>
    </w:p>
    <w:p>
      <w:pPr>
        <w:pStyle w:val="5"/>
        <w:numPr>
          <w:ilvl w:val="0"/>
          <w:numId w:val="11"/>
        </w:numPr>
        <w:spacing w:before="194" w:line="300" w:lineRule="auto"/>
        <w:rPr>
          <w:rFonts w:hint="default" w:ascii="Times New Roman" w:hAnsi="Times New Roman" w:cs="Times New Roman"/>
        </w:rPr>
      </w:pPr>
      <w:r>
        <w:rPr>
          <w:rFonts w:hint="default" w:ascii="Times New Roman" w:hAnsi="Times New Roman" w:cs="Times New Roman"/>
          <w:b/>
          <w:bCs/>
        </w:rPr>
        <w:t>每个队列都采用先来先服务（FCFS）算法</w:t>
      </w:r>
      <w:r>
        <w:rPr>
          <w:rFonts w:hint="default" w:ascii="Times New Roman" w:hAnsi="Times New Roman" w:cs="Times New Roman"/>
        </w:rPr>
        <w:t>。新进程进入内存后，首先放入第1级队列末尾，按FCFS原则等待调度；</w:t>
      </w:r>
    </w:p>
    <w:p>
      <w:pPr>
        <w:pStyle w:val="5"/>
        <w:numPr>
          <w:ilvl w:val="0"/>
          <w:numId w:val="11"/>
        </w:numPr>
        <w:spacing w:before="194" w:line="300" w:lineRule="auto"/>
        <w:rPr>
          <w:rFonts w:hint="default" w:ascii="Times New Roman" w:hAnsi="Times New Roman" w:cs="Times New Roman"/>
        </w:rPr>
      </w:pPr>
      <w:r>
        <w:rPr>
          <w:rFonts w:hint="default" w:ascii="Times New Roman" w:hAnsi="Times New Roman" w:cs="Times New Roman"/>
          <w:b/>
          <w:bCs/>
        </w:rPr>
        <w:t>按队列优先级调度</w:t>
      </w:r>
      <w:r>
        <w:rPr>
          <w:rFonts w:hint="default" w:ascii="Times New Roman" w:hAnsi="Times New Roman" w:cs="Times New Roman"/>
        </w:rPr>
        <w:t>。首先调度最高优先级队列中的进程，仅当第1级至i-1级队列均空闲时，第i级队列中的进程才会被调度。</w:t>
      </w:r>
    </w:p>
    <w:p>
      <w:pPr>
        <w:pStyle w:val="5"/>
        <w:spacing w:before="194"/>
        <w:ind w:firstLine="720"/>
        <w:rPr>
          <w:rFonts w:hint="default" w:ascii="Times New Roman" w:hAnsi="Times New Roman" w:cs="Times New Roman"/>
          <w:b/>
          <w:bCs/>
        </w:rPr>
      </w:pPr>
      <w:r>
        <w:rPr>
          <w:rFonts w:hint="default" w:ascii="Times New Roman" w:hAnsi="Times New Roman" w:cs="Times New Roman"/>
          <w:b/>
          <w:bCs/>
        </w:rPr>
        <w:t>（c）分析该算法针对不同类型进程的调度能力，举例说明调度过程.</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440"/>
        <w:textAlignment w:val="auto"/>
        <w:rPr>
          <w:rFonts w:hint="default" w:ascii="Times New Roman" w:hAnsi="Times New Roman" w:cs="Times New Roman"/>
        </w:rPr>
      </w:pPr>
      <w:r>
        <w:rPr>
          <w:rFonts w:hint="default" w:ascii="Times New Roman" w:hAnsi="Times New Roman" w:cs="Times New Roman"/>
          <w:b/>
          <w:bCs/>
        </w:rPr>
        <w:t>终端型用户作业：</w:t>
      </w:r>
      <w:r>
        <w:rPr>
          <w:rFonts w:hint="default" w:ascii="Times New Roman" w:hAnsi="Times New Roman" w:cs="Times New Roman"/>
        </w:rPr>
        <w:t>终端型用户提交的作业大多属于交互型作业，通常较小，系统只要能使这些作业在第1级队列规定的时间片内完成，就可以满足终端型用户的需求，举例如图所示（队列设置如图</w:t>
      </w:r>
      <w:r>
        <w:rPr>
          <w:rFonts w:hint="eastAsia" w:ascii="Times New Roman" w:hAnsi="Times New Roman" w:cs="Times New Roman"/>
          <w:lang w:val="en-US" w:eastAsia="zh-CN"/>
        </w:rPr>
        <w:t>3</w:t>
      </w:r>
      <w:r>
        <w:rPr>
          <w:rFonts w:hint="default" w:ascii="Times New Roman" w:hAnsi="Times New Roman" w:cs="Times New Roman"/>
        </w:rPr>
        <w:t>所示，后续图例仅展示调度情况）；</w:t>
      </w:r>
    </w:p>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drawing>
          <wp:inline distT="0" distB="0" distL="0" distR="0">
            <wp:extent cx="4467225" cy="2505710"/>
            <wp:effectExtent l="0" t="0" r="1333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4467225" cy="2505710"/>
                    </a:xfrm>
                    <a:prstGeom prst="rect">
                      <a:avLst/>
                    </a:prstGeom>
                  </pic:spPr>
                </pic:pic>
              </a:graphicData>
            </a:graphic>
          </wp:inline>
        </w:drawing>
      </w:r>
    </w:p>
    <w:p>
      <w:pPr>
        <w:pStyle w:val="5"/>
        <w:spacing w:before="194" w:line="300" w:lineRule="auto"/>
        <w:jc w:val="center"/>
        <w:rPr>
          <w:rFonts w:hint="eastAsia" w:ascii="等线" w:hAnsi="等线" w:eastAsia="等线" w:cs="等线"/>
          <w:b/>
          <w:bCs/>
          <w:lang w:val="en-US" w:eastAsia="zh-CN"/>
        </w:rPr>
      </w:pPr>
      <w:r>
        <w:rPr>
          <w:rFonts w:hint="eastAsia" w:ascii="等线" w:hAnsi="等线" w:eastAsia="等线" w:cs="等线"/>
          <w:b/>
          <w:bCs/>
        </w:rPr>
        <w:t>图</w:t>
      </w:r>
      <w:r>
        <w:rPr>
          <w:rFonts w:hint="eastAsia" w:ascii="等线" w:hAnsi="等线" w:eastAsia="等线" w:cs="等线"/>
          <w:b/>
          <w:bCs/>
          <w:lang w:val="en-US" w:eastAsia="zh-CN"/>
        </w:rPr>
        <w:t>3</w:t>
      </w:r>
      <w:r>
        <w:rPr>
          <w:rFonts w:hint="eastAsia" w:ascii="等线" w:hAnsi="等线" w:eastAsia="等线" w:cs="等线"/>
          <w:b/>
          <w:bCs/>
        </w:rPr>
        <w:t xml:space="preserve"> 多级反馈队列</w:t>
      </w:r>
      <w:r>
        <w:rPr>
          <w:rFonts w:hint="eastAsia" w:ascii="等线" w:hAnsi="等线" w:eastAsia="等线" w:cs="等线"/>
          <w:b/>
          <w:bCs/>
          <w:lang w:val="en-US" w:eastAsia="zh-CN"/>
        </w:rPr>
        <w:t>示意图</w:t>
      </w:r>
    </w:p>
    <w:p>
      <w:pPr>
        <w:pStyle w:val="5"/>
        <w:spacing w:before="194" w:line="300" w:lineRule="auto"/>
        <w:ind w:left="1440"/>
        <w:rPr>
          <w:rFonts w:hint="default" w:ascii="Times New Roman" w:hAnsi="Times New Roman" w:cs="Times New Roman"/>
        </w:rPr>
      </w:pPr>
    </w:p>
    <w:p>
      <w:pPr>
        <w:pStyle w:val="5"/>
        <w:spacing w:before="194" w:line="300" w:lineRule="auto"/>
        <w:ind w:left="1440"/>
        <w:rPr>
          <w:rFonts w:hint="default" w:ascii="Times New Roman" w:hAnsi="Times New Roman" w:cs="Times New Roman"/>
        </w:rPr>
      </w:pPr>
    </w:p>
    <w:p>
      <w:pPr>
        <w:pStyle w:val="5"/>
        <w:spacing w:before="194" w:line="300" w:lineRule="auto"/>
        <w:ind w:left="1440"/>
        <w:rPr>
          <w:rFonts w:hint="default" w:ascii="Times New Roman" w:hAnsi="Times New Roman" w:cs="Times New Roman"/>
        </w:rPr>
      </w:pPr>
    </w:p>
    <w:p>
      <w:pPr>
        <w:pStyle w:val="5"/>
        <w:spacing w:before="194" w:line="300" w:lineRule="auto"/>
        <w:ind w:left="1440"/>
        <w:rPr>
          <w:rFonts w:hint="default" w:ascii="Times New Roman" w:hAnsi="Times New Roman" w:cs="Times New Roman"/>
        </w:rPr>
      </w:pPr>
    </w:p>
    <w:p>
      <w:pPr>
        <w:pStyle w:val="5"/>
        <w:spacing w:before="194" w:line="300" w:lineRule="auto"/>
        <w:ind w:left="1440"/>
        <w:rPr>
          <w:rFonts w:hint="default" w:ascii="Times New Roman" w:hAnsi="Times New Roman" w:cs="Times New Roman"/>
        </w:rPr>
      </w:pPr>
      <w:r>
        <w:rPr>
          <w:rFonts w:hint="default" w:ascii="Times New Roman" w:hAnsi="Times New Roman" w:cs="Times New Roman"/>
        </w:rPr>
        <w:t>终端型用户作业的调度</w:t>
      </w:r>
      <w:r>
        <w:rPr>
          <w:rFonts w:hint="eastAsia" w:ascii="Times New Roman" w:hAnsi="Times New Roman" w:cs="Times New Roman"/>
          <w:lang w:val="en-US" w:eastAsia="zh-CN"/>
        </w:rPr>
        <w:t>举例，</w:t>
      </w:r>
      <w:r>
        <w:rPr>
          <w:rFonts w:hint="default" w:ascii="Times New Roman" w:hAnsi="Times New Roman" w:cs="Times New Roman"/>
        </w:rPr>
        <w:t>各进程如表</w:t>
      </w:r>
      <w:r>
        <w:rPr>
          <w:rFonts w:hint="eastAsia" w:ascii="Times New Roman" w:hAnsi="Times New Roman" w:cs="Times New Roman"/>
          <w:lang w:val="en-US" w:eastAsia="zh-CN"/>
        </w:rPr>
        <w:t>1</w:t>
      </w:r>
      <w:r>
        <w:rPr>
          <w:rFonts w:hint="default" w:ascii="Times New Roman" w:hAnsi="Times New Roman" w:cs="Times New Roman"/>
        </w:rPr>
        <w:t>所示，调度过程如图</w:t>
      </w:r>
      <w:r>
        <w:rPr>
          <w:rFonts w:hint="eastAsia" w:ascii="Times New Roman" w:hAnsi="Times New Roman" w:cs="Times New Roman"/>
          <w:lang w:val="en-US" w:eastAsia="zh-CN"/>
        </w:rPr>
        <w:t>4</w:t>
      </w:r>
      <w:r>
        <w:rPr>
          <w:rFonts w:hint="default" w:ascii="Times New Roman" w:hAnsi="Times New Roman" w:cs="Times New Roman"/>
        </w:rPr>
        <w:t>所示</w:t>
      </w:r>
    </w:p>
    <w:p>
      <w:pPr>
        <w:pStyle w:val="5"/>
        <w:spacing w:before="194" w:line="300" w:lineRule="auto"/>
        <w:ind w:firstLine="1891" w:firstLineChars="900"/>
        <w:jc w:val="both"/>
        <w:rPr>
          <w:rFonts w:hint="default" w:ascii="等线" w:hAnsi="等线" w:eastAsia="等线" w:cs="等线"/>
          <w:b/>
          <w:bCs/>
          <w:lang w:val="en-US" w:eastAsia="zh-CN"/>
        </w:rPr>
      </w:pPr>
      <w:r>
        <w:rPr>
          <w:rFonts w:hint="eastAsia" w:ascii="等线" w:hAnsi="等线" w:eastAsia="等线" w:cs="等线"/>
          <w:b/>
          <w:bCs/>
          <w:lang w:val="en-US" w:eastAsia="zh-CN"/>
        </w:rPr>
        <w:t>表1 终端型用户作业调度各进程                 表2 短批处理作业调度各进程</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6"/>
        <w:gridCol w:w="1276"/>
        <w:gridCol w:w="1276"/>
        <w:gridCol w:w="485"/>
        <w:gridCol w:w="868"/>
        <w:gridCol w:w="1128"/>
        <w:gridCol w:w="12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Borders>
              <w:top w:val="single" w:color="auto" w:sz="12" w:space="0"/>
              <w:bottom w:val="single" w:color="auto" w:sz="4" w:space="0"/>
            </w:tcBorders>
          </w:tcPr>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t>进程</w:t>
            </w:r>
          </w:p>
        </w:tc>
        <w:tc>
          <w:tcPr>
            <w:tcW w:w="1276" w:type="dxa"/>
            <w:tcBorders>
              <w:top w:val="single" w:color="auto" w:sz="12" w:space="0"/>
              <w:bottom w:val="single" w:color="auto" w:sz="4" w:space="0"/>
            </w:tcBorders>
          </w:tcPr>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t>到达时间</w:t>
            </w:r>
          </w:p>
        </w:tc>
        <w:tc>
          <w:tcPr>
            <w:tcW w:w="1276" w:type="dxa"/>
            <w:tcBorders>
              <w:top w:val="single" w:color="auto" w:sz="12" w:space="0"/>
              <w:bottom w:val="single" w:color="auto" w:sz="4" w:space="0"/>
            </w:tcBorders>
          </w:tcPr>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t>运行时间</w:t>
            </w:r>
          </w:p>
        </w:tc>
        <w:tc>
          <w:tcPr>
            <w:tcW w:w="485" w:type="dxa"/>
            <w:tcBorders>
              <w:top w:val="nil"/>
              <w:bottom w:val="nil"/>
            </w:tcBorders>
          </w:tcPr>
          <w:p>
            <w:pPr>
              <w:pStyle w:val="5"/>
              <w:spacing w:before="194" w:line="300" w:lineRule="auto"/>
              <w:jc w:val="center"/>
              <w:rPr>
                <w:rFonts w:hint="default" w:ascii="Times New Roman" w:hAnsi="Times New Roman" w:cs="Times New Roman"/>
                <w:b/>
                <w:bCs/>
              </w:rPr>
            </w:pPr>
          </w:p>
        </w:tc>
        <w:tc>
          <w:tcPr>
            <w:tcW w:w="868" w:type="dxa"/>
            <w:tcBorders>
              <w:top w:val="single" w:color="auto" w:sz="12" w:space="0"/>
              <w:bottom w:val="single" w:color="auto" w:sz="4" w:space="0"/>
            </w:tcBorders>
            <w:vAlign w:val="top"/>
          </w:tcPr>
          <w:p>
            <w:pPr>
              <w:pStyle w:val="5"/>
              <w:spacing w:before="194" w:line="300" w:lineRule="auto"/>
              <w:jc w:val="center"/>
              <w:rPr>
                <w:rFonts w:hint="default" w:ascii="Times New Roman" w:hAnsi="Times New Roman" w:cs="Times New Roman"/>
                <w:b/>
                <w:bCs/>
              </w:rPr>
            </w:pPr>
            <w:r>
              <w:rPr>
                <w:rFonts w:hint="eastAsia"/>
                <w:b/>
                <w:bCs/>
              </w:rPr>
              <w:t>进程</w:t>
            </w:r>
          </w:p>
        </w:tc>
        <w:tc>
          <w:tcPr>
            <w:tcW w:w="1128" w:type="dxa"/>
            <w:tcBorders>
              <w:top w:val="single" w:color="auto" w:sz="12" w:space="0"/>
              <w:bottom w:val="single" w:color="auto" w:sz="4" w:space="0"/>
            </w:tcBorders>
            <w:vAlign w:val="top"/>
          </w:tcPr>
          <w:p>
            <w:pPr>
              <w:pStyle w:val="5"/>
              <w:spacing w:before="194" w:line="300" w:lineRule="auto"/>
              <w:jc w:val="center"/>
              <w:rPr>
                <w:rFonts w:hint="default" w:ascii="Times New Roman" w:hAnsi="Times New Roman" w:cs="Times New Roman"/>
                <w:b/>
                <w:bCs/>
              </w:rPr>
            </w:pPr>
            <w:r>
              <w:rPr>
                <w:rFonts w:hint="eastAsia"/>
                <w:b/>
                <w:bCs/>
              </w:rPr>
              <w:t>到达时间</w:t>
            </w:r>
          </w:p>
        </w:tc>
        <w:tc>
          <w:tcPr>
            <w:tcW w:w="1296" w:type="dxa"/>
            <w:tcBorders>
              <w:top w:val="single" w:color="auto" w:sz="12" w:space="0"/>
              <w:bottom w:val="single" w:color="auto" w:sz="4" w:space="0"/>
            </w:tcBorders>
            <w:vAlign w:val="top"/>
          </w:tcPr>
          <w:p>
            <w:pPr>
              <w:pStyle w:val="5"/>
              <w:spacing w:before="194" w:line="300" w:lineRule="auto"/>
              <w:jc w:val="center"/>
              <w:rPr>
                <w:rFonts w:hint="default" w:ascii="Times New Roman" w:hAnsi="Times New Roman" w:cs="Times New Roman"/>
                <w:b/>
                <w:bCs/>
              </w:rPr>
            </w:pPr>
            <w:r>
              <w:rPr>
                <w:rFonts w:hint="eastAsia"/>
                <w:b/>
                <w:bCs/>
              </w:rPr>
              <w:t>运行时间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Borders>
              <w:top w:val="single" w:color="auto" w:sz="4" w:space="0"/>
            </w:tcBorders>
          </w:tcPr>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t>P1</w:t>
            </w:r>
          </w:p>
        </w:tc>
        <w:tc>
          <w:tcPr>
            <w:tcW w:w="1276" w:type="dxa"/>
            <w:tcBorders>
              <w:top w:val="single" w:color="auto" w:sz="4" w:space="0"/>
            </w:tcBorders>
          </w:tcPr>
          <w:p>
            <w:pPr>
              <w:pStyle w:val="5"/>
              <w:spacing w:before="194" w:line="300" w:lineRule="auto"/>
              <w:jc w:val="center"/>
              <w:rPr>
                <w:rFonts w:hint="default" w:ascii="Times New Roman" w:hAnsi="Times New Roman" w:cs="Times New Roman"/>
              </w:rPr>
            </w:pPr>
            <w:r>
              <w:rPr>
                <w:rFonts w:hint="default" w:ascii="Times New Roman" w:hAnsi="Times New Roman" w:cs="Times New Roman"/>
              </w:rPr>
              <w:t>0</w:t>
            </w:r>
          </w:p>
        </w:tc>
        <w:tc>
          <w:tcPr>
            <w:tcW w:w="1276" w:type="dxa"/>
            <w:tcBorders>
              <w:top w:val="single" w:color="auto" w:sz="4" w:space="0"/>
            </w:tcBorders>
          </w:tcPr>
          <w:p>
            <w:pPr>
              <w:pStyle w:val="5"/>
              <w:spacing w:before="194" w:line="300" w:lineRule="auto"/>
              <w:jc w:val="center"/>
              <w:rPr>
                <w:rFonts w:hint="default" w:ascii="Times New Roman" w:hAnsi="Times New Roman" w:cs="Times New Roman"/>
              </w:rPr>
            </w:pPr>
            <w:r>
              <w:rPr>
                <w:rFonts w:hint="default" w:ascii="Times New Roman" w:hAnsi="Times New Roman" w:cs="Times New Roman"/>
              </w:rPr>
              <w:t>1</w:t>
            </w:r>
          </w:p>
        </w:tc>
        <w:tc>
          <w:tcPr>
            <w:tcW w:w="485" w:type="dxa"/>
            <w:tcBorders>
              <w:top w:val="nil"/>
              <w:bottom w:val="nil"/>
            </w:tcBorders>
          </w:tcPr>
          <w:p>
            <w:pPr>
              <w:pStyle w:val="5"/>
              <w:spacing w:before="194" w:line="300" w:lineRule="auto"/>
              <w:jc w:val="center"/>
              <w:rPr>
                <w:rFonts w:hint="default" w:ascii="Times New Roman" w:hAnsi="Times New Roman" w:cs="Times New Roman"/>
              </w:rPr>
            </w:pPr>
          </w:p>
        </w:tc>
        <w:tc>
          <w:tcPr>
            <w:tcW w:w="868" w:type="dxa"/>
            <w:tcBorders>
              <w:top w:val="single" w:color="auto" w:sz="4" w:space="0"/>
            </w:tcBorders>
            <w:vAlign w:val="top"/>
          </w:tcPr>
          <w:p>
            <w:pPr>
              <w:pStyle w:val="5"/>
              <w:spacing w:before="194" w:line="300" w:lineRule="auto"/>
              <w:jc w:val="center"/>
              <w:rPr>
                <w:rFonts w:hint="default" w:ascii="Times New Roman" w:hAnsi="Times New Roman" w:cs="Times New Roman"/>
              </w:rPr>
            </w:pPr>
            <w:r>
              <w:rPr>
                <w:rFonts w:hint="eastAsia"/>
                <w:b/>
                <w:bCs/>
              </w:rPr>
              <w:t>P</w:t>
            </w:r>
            <w:r>
              <w:rPr>
                <w:b/>
                <w:bCs/>
              </w:rPr>
              <w:t>1</w:t>
            </w:r>
          </w:p>
        </w:tc>
        <w:tc>
          <w:tcPr>
            <w:tcW w:w="1128" w:type="dxa"/>
            <w:tcBorders>
              <w:top w:val="single" w:color="auto" w:sz="4" w:space="0"/>
            </w:tcBorders>
            <w:vAlign w:val="top"/>
          </w:tcPr>
          <w:p>
            <w:pPr>
              <w:pStyle w:val="5"/>
              <w:spacing w:before="194" w:line="300" w:lineRule="auto"/>
              <w:jc w:val="center"/>
              <w:rPr>
                <w:rFonts w:hint="default" w:ascii="Times New Roman" w:hAnsi="Times New Roman" w:cs="Times New Roman"/>
              </w:rPr>
            </w:pPr>
            <w:r>
              <w:rPr>
                <w:rFonts w:hint="eastAsia"/>
              </w:rPr>
              <w:t>0</w:t>
            </w:r>
          </w:p>
        </w:tc>
        <w:tc>
          <w:tcPr>
            <w:tcW w:w="1296" w:type="dxa"/>
            <w:tcBorders>
              <w:top w:val="single" w:color="auto" w:sz="4" w:space="0"/>
            </w:tcBorders>
            <w:vAlign w:val="top"/>
          </w:tcPr>
          <w:p>
            <w:pPr>
              <w:pStyle w:val="5"/>
              <w:spacing w:before="194" w:line="300" w:lineRule="auto"/>
              <w:jc w:val="center"/>
              <w:rPr>
                <w:rFonts w:hint="default" w:ascii="Times New Roman" w:hAnsi="Times New Roman" w:cs="Times New Roman"/>
              </w:rPr>
            </w:pPr>
            <w:r>
              <w:rPr>
                <w:rFonts w:hint="eastAsia"/>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Pr>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t>P2</w:t>
            </w:r>
          </w:p>
        </w:tc>
        <w:tc>
          <w:tcPr>
            <w:tcW w:w="1276" w:type="dxa"/>
          </w:tcPr>
          <w:p>
            <w:pPr>
              <w:pStyle w:val="5"/>
              <w:spacing w:before="194" w:line="300" w:lineRule="auto"/>
              <w:jc w:val="center"/>
              <w:rPr>
                <w:rFonts w:hint="default" w:ascii="Times New Roman" w:hAnsi="Times New Roman" w:cs="Times New Roman"/>
              </w:rPr>
            </w:pPr>
            <w:r>
              <w:rPr>
                <w:rFonts w:hint="default" w:ascii="Times New Roman" w:hAnsi="Times New Roman" w:cs="Times New Roman"/>
              </w:rPr>
              <w:t>1</w:t>
            </w:r>
          </w:p>
        </w:tc>
        <w:tc>
          <w:tcPr>
            <w:tcW w:w="1276" w:type="dxa"/>
          </w:tcPr>
          <w:p>
            <w:pPr>
              <w:pStyle w:val="5"/>
              <w:spacing w:before="194" w:line="300" w:lineRule="auto"/>
              <w:jc w:val="center"/>
              <w:rPr>
                <w:rFonts w:hint="default" w:ascii="Times New Roman" w:hAnsi="Times New Roman" w:cs="Times New Roman"/>
              </w:rPr>
            </w:pPr>
            <w:r>
              <w:rPr>
                <w:rFonts w:hint="default" w:ascii="Times New Roman" w:hAnsi="Times New Roman" w:cs="Times New Roman"/>
              </w:rPr>
              <w:t>1</w:t>
            </w:r>
          </w:p>
        </w:tc>
        <w:tc>
          <w:tcPr>
            <w:tcW w:w="485" w:type="dxa"/>
            <w:tcBorders>
              <w:top w:val="nil"/>
              <w:bottom w:val="nil"/>
            </w:tcBorders>
          </w:tcPr>
          <w:p>
            <w:pPr>
              <w:pStyle w:val="5"/>
              <w:spacing w:before="194" w:line="300" w:lineRule="auto"/>
              <w:jc w:val="center"/>
              <w:rPr>
                <w:rFonts w:hint="default" w:ascii="Times New Roman" w:hAnsi="Times New Roman" w:cs="Times New Roman"/>
              </w:rPr>
            </w:pPr>
          </w:p>
        </w:tc>
        <w:tc>
          <w:tcPr>
            <w:tcW w:w="868" w:type="dxa"/>
            <w:vAlign w:val="top"/>
          </w:tcPr>
          <w:p>
            <w:pPr>
              <w:pStyle w:val="5"/>
              <w:spacing w:before="194" w:line="300" w:lineRule="auto"/>
              <w:jc w:val="center"/>
              <w:rPr>
                <w:rFonts w:hint="default" w:ascii="Times New Roman" w:hAnsi="Times New Roman" w:cs="Times New Roman"/>
              </w:rPr>
            </w:pPr>
            <w:r>
              <w:rPr>
                <w:rFonts w:hint="eastAsia"/>
                <w:b/>
                <w:bCs/>
              </w:rPr>
              <w:t>P</w:t>
            </w:r>
            <w:r>
              <w:rPr>
                <w:b/>
                <w:bCs/>
              </w:rPr>
              <w:t>2</w:t>
            </w:r>
          </w:p>
        </w:tc>
        <w:tc>
          <w:tcPr>
            <w:tcW w:w="1128" w:type="dxa"/>
            <w:vAlign w:val="top"/>
          </w:tcPr>
          <w:p>
            <w:pPr>
              <w:pStyle w:val="5"/>
              <w:spacing w:before="194" w:line="300" w:lineRule="auto"/>
              <w:jc w:val="center"/>
              <w:rPr>
                <w:rFonts w:hint="default" w:ascii="Times New Roman" w:hAnsi="Times New Roman" w:cs="Times New Roman"/>
              </w:rPr>
            </w:pPr>
            <w:r>
              <w:rPr>
                <w:rFonts w:hint="eastAsia"/>
              </w:rPr>
              <w:t>1</w:t>
            </w:r>
          </w:p>
        </w:tc>
        <w:tc>
          <w:tcPr>
            <w:tcW w:w="1296" w:type="dxa"/>
            <w:vAlign w:val="top"/>
          </w:tcPr>
          <w:p>
            <w:pPr>
              <w:pStyle w:val="5"/>
              <w:spacing w:before="194" w:line="300" w:lineRule="auto"/>
              <w:jc w:val="center"/>
              <w:rPr>
                <w:rFonts w:hint="default" w:ascii="Times New Roman" w:hAnsi="Times New Roman" w:cs="Times New Roman"/>
              </w:rPr>
            </w:pPr>
            <w:r>
              <w:rPr>
                <w:rFonts w:hint="eastAsia"/>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Pr>
          <w:p>
            <w:pPr>
              <w:pStyle w:val="5"/>
              <w:spacing w:before="194" w:line="300" w:lineRule="auto"/>
              <w:jc w:val="center"/>
              <w:rPr>
                <w:rFonts w:hint="default" w:ascii="Times New Roman" w:hAnsi="Times New Roman" w:cs="Times New Roman"/>
                <w:b/>
                <w:bCs/>
              </w:rPr>
            </w:pPr>
            <w:r>
              <w:rPr>
                <w:rFonts w:hint="default" w:ascii="Times New Roman" w:hAnsi="Times New Roman" w:cs="Times New Roman"/>
                <w:b/>
                <w:bCs/>
              </w:rPr>
              <w:t>P3</w:t>
            </w:r>
          </w:p>
        </w:tc>
        <w:tc>
          <w:tcPr>
            <w:tcW w:w="1276" w:type="dxa"/>
          </w:tcPr>
          <w:p>
            <w:pPr>
              <w:pStyle w:val="5"/>
              <w:spacing w:before="194" w:line="300" w:lineRule="auto"/>
              <w:jc w:val="center"/>
              <w:rPr>
                <w:rFonts w:hint="default" w:ascii="Times New Roman" w:hAnsi="Times New Roman" w:cs="Times New Roman"/>
              </w:rPr>
            </w:pPr>
            <w:r>
              <w:rPr>
                <w:rFonts w:hint="default" w:ascii="Times New Roman" w:hAnsi="Times New Roman" w:cs="Times New Roman"/>
              </w:rPr>
              <w:t>3</w:t>
            </w:r>
          </w:p>
        </w:tc>
        <w:tc>
          <w:tcPr>
            <w:tcW w:w="1276" w:type="dxa"/>
          </w:tcPr>
          <w:p>
            <w:pPr>
              <w:pStyle w:val="5"/>
              <w:spacing w:before="194" w:line="300" w:lineRule="auto"/>
              <w:jc w:val="center"/>
              <w:rPr>
                <w:rFonts w:hint="default" w:ascii="Times New Roman" w:hAnsi="Times New Roman" w:cs="Times New Roman"/>
              </w:rPr>
            </w:pPr>
            <w:r>
              <w:rPr>
                <w:rFonts w:hint="default" w:ascii="Times New Roman" w:hAnsi="Times New Roman" w:cs="Times New Roman"/>
              </w:rPr>
              <w:t>1</w:t>
            </w:r>
          </w:p>
        </w:tc>
        <w:tc>
          <w:tcPr>
            <w:tcW w:w="485" w:type="dxa"/>
            <w:tcBorders>
              <w:top w:val="nil"/>
              <w:bottom w:val="nil"/>
            </w:tcBorders>
          </w:tcPr>
          <w:p>
            <w:pPr>
              <w:pStyle w:val="5"/>
              <w:spacing w:before="194" w:line="300" w:lineRule="auto"/>
              <w:jc w:val="center"/>
              <w:rPr>
                <w:rFonts w:hint="default" w:ascii="Times New Roman" w:hAnsi="Times New Roman" w:cs="Times New Roman"/>
              </w:rPr>
            </w:pPr>
          </w:p>
        </w:tc>
        <w:tc>
          <w:tcPr>
            <w:tcW w:w="868" w:type="dxa"/>
            <w:vAlign w:val="top"/>
          </w:tcPr>
          <w:p>
            <w:pPr>
              <w:pStyle w:val="5"/>
              <w:spacing w:before="194" w:line="300" w:lineRule="auto"/>
              <w:jc w:val="center"/>
              <w:rPr>
                <w:rFonts w:hint="default" w:ascii="Times New Roman" w:hAnsi="Times New Roman" w:cs="Times New Roman"/>
              </w:rPr>
            </w:pPr>
            <w:r>
              <w:rPr>
                <w:rFonts w:hint="eastAsia"/>
                <w:b/>
                <w:bCs/>
              </w:rPr>
              <w:t>P</w:t>
            </w:r>
            <w:r>
              <w:rPr>
                <w:b/>
                <w:bCs/>
              </w:rPr>
              <w:t>3</w:t>
            </w:r>
          </w:p>
        </w:tc>
        <w:tc>
          <w:tcPr>
            <w:tcW w:w="1128" w:type="dxa"/>
            <w:vAlign w:val="top"/>
          </w:tcPr>
          <w:p>
            <w:pPr>
              <w:pStyle w:val="5"/>
              <w:spacing w:before="194" w:line="300" w:lineRule="auto"/>
              <w:jc w:val="center"/>
              <w:rPr>
                <w:rFonts w:hint="default" w:ascii="Times New Roman" w:hAnsi="Times New Roman" w:cs="Times New Roman"/>
              </w:rPr>
            </w:pPr>
            <w:r>
              <w:rPr>
                <w:rFonts w:hint="eastAsia"/>
              </w:rPr>
              <w:t>3</w:t>
            </w:r>
          </w:p>
        </w:tc>
        <w:tc>
          <w:tcPr>
            <w:tcW w:w="1296" w:type="dxa"/>
            <w:vAlign w:val="top"/>
          </w:tcPr>
          <w:p>
            <w:pPr>
              <w:pStyle w:val="5"/>
              <w:spacing w:before="194" w:line="300" w:lineRule="auto"/>
              <w:jc w:val="center"/>
              <w:rPr>
                <w:rFonts w:hint="default" w:ascii="Times New Roman" w:hAnsi="Times New Roman" w:cs="Times New Roman"/>
              </w:rPr>
            </w:pPr>
            <w:r>
              <w:rPr>
                <w:rFonts w:hint="eastAsia"/>
              </w:rPr>
              <w:t>1</w:t>
            </w:r>
          </w:p>
        </w:tc>
      </w:tr>
    </w:tbl>
    <w:p>
      <w:pPr>
        <w:pStyle w:val="5"/>
        <w:spacing w:before="194" w:line="300" w:lineRule="auto"/>
        <w:jc w:val="center"/>
        <w:rPr>
          <w:b/>
          <w:bCs/>
        </w:rPr>
      </w:pPr>
      <w:r>
        <w:rPr>
          <w:b/>
          <w:bCs/>
        </w:rPr>
        <w:drawing>
          <wp:inline distT="0" distB="0" distL="0" distR="0">
            <wp:extent cx="5893435" cy="1922780"/>
            <wp:effectExtent l="0" t="0" r="4445"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9"/>
                    <a:stretch>
                      <a:fillRect/>
                    </a:stretch>
                  </pic:blipFill>
                  <pic:spPr>
                    <a:xfrm>
                      <a:off x="0" y="0"/>
                      <a:ext cx="5893435" cy="1922780"/>
                    </a:xfrm>
                    <a:prstGeom prst="rect">
                      <a:avLst/>
                    </a:prstGeom>
                  </pic:spPr>
                </pic:pic>
              </a:graphicData>
            </a:graphic>
          </wp:inline>
        </w:drawing>
      </w:r>
    </w:p>
    <w:p>
      <w:pPr>
        <w:pStyle w:val="5"/>
        <w:spacing w:before="194" w:line="300" w:lineRule="auto"/>
        <w:jc w:val="center"/>
        <w:rPr>
          <w:rFonts w:hint="eastAsia" w:ascii="等线" w:hAnsi="等线" w:eastAsia="等线" w:cs="等线"/>
          <w:b/>
          <w:bCs/>
        </w:rPr>
      </w:pPr>
      <w:r>
        <w:rPr>
          <w:rFonts w:hint="eastAsia" w:ascii="等线" w:hAnsi="等线" w:eastAsia="等线" w:cs="等线"/>
          <w:b/>
          <w:bCs/>
        </w:rPr>
        <w:t>图</w:t>
      </w:r>
      <w:r>
        <w:rPr>
          <w:rFonts w:hint="eastAsia" w:ascii="等线" w:hAnsi="等线" w:eastAsia="等线" w:cs="等线"/>
          <w:b/>
          <w:bCs/>
          <w:lang w:val="en-US" w:eastAsia="zh-CN"/>
        </w:rPr>
        <w:t>4</w:t>
      </w:r>
      <w:r>
        <w:rPr>
          <w:rFonts w:hint="eastAsia" w:ascii="等线" w:hAnsi="等线" w:eastAsia="等线" w:cs="等线"/>
          <w:b/>
          <w:bCs/>
        </w:rPr>
        <w:t xml:space="preserve"> 终端型用户作业调度过程</w:t>
      </w:r>
    </w:p>
    <w:p>
      <w:pPr>
        <w:pStyle w:val="5"/>
        <w:spacing w:before="194" w:line="300" w:lineRule="auto"/>
        <w:ind w:left="720" w:leftChars="0" w:firstLine="720" w:firstLineChars="0"/>
        <w:rPr>
          <w:rFonts w:hint="default" w:eastAsia="宋体"/>
          <w:b/>
          <w:bCs/>
          <w:lang w:val="en-US" w:eastAsia="zh-CN"/>
        </w:rPr>
      </w:pPr>
      <w:r>
        <w:rPr>
          <w:rFonts w:hint="eastAsia"/>
          <w:b/>
          <w:bCs/>
        </w:rPr>
        <w:t>短批处理作业用户：</w:t>
      </w:r>
      <w:r>
        <w:rPr>
          <w:rFonts w:hint="eastAsia"/>
        </w:rPr>
        <w:t>对于短批处理作业，如果可在第1级队列中执行完成，就可以获得与终端型作业一样的响应时间，对于稍长的短作业，也只需要在第2级和第3级队列中各执行一时间片就可以完成，周转时间较短。</w:t>
      </w:r>
      <w:r>
        <w:rPr>
          <w:rFonts w:hint="default" w:ascii="Times New Roman" w:hAnsi="Times New Roman" w:cs="Times New Roman"/>
        </w:rPr>
        <w:t>各进程如表</w:t>
      </w:r>
      <w:r>
        <w:rPr>
          <w:rFonts w:hint="eastAsia" w:ascii="Times New Roman" w:hAnsi="Times New Roman" w:cs="Times New Roman"/>
          <w:lang w:val="en-US" w:eastAsia="zh-CN"/>
        </w:rPr>
        <w:t>2</w:t>
      </w:r>
      <w:r>
        <w:rPr>
          <w:rFonts w:hint="default" w:ascii="Times New Roman" w:hAnsi="Times New Roman" w:cs="Times New Roman"/>
        </w:rPr>
        <w:t>所示</w:t>
      </w:r>
      <w:r>
        <w:rPr>
          <w:rFonts w:hint="eastAsia" w:ascii="Times New Roman" w:hAnsi="Times New Roman" w:cs="Times New Roman"/>
          <w:lang w:eastAsia="zh-CN"/>
        </w:rPr>
        <w:t>，</w:t>
      </w:r>
      <w:r>
        <w:rPr>
          <w:rFonts w:hint="eastAsia"/>
          <w:lang w:val="en-US" w:eastAsia="zh-CN"/>
        </w:rPr>
        <w:t>调度过程如图5所示</w:t>
      </w:r>
      <w:r>
        <w:rPr>
          <w:rFonts w:hint="eastAsia"/>
          <w:b/>
          <w:bCs/>
          <w:lang w:eastAsia="zh-CN"/>
        </w:rPr>
        <w:t>（</w:t>
      </w:r>
      <w:r>
        <w:rPr>
          <w:rFonts w:hint="eastAsia"/>
          <w:b/>
          <w:bCs/>
          <w:lang w:val="en-US" w:eastAsia="zh-CN"/>
        </w:rPr>
        <w:t>图中红字可能因文档格式转化后失真，红字为”处理机被更高优先级进程抢占，P1进程回到队尾”）</w:t>
      </w:r>
    </w:p>
    <w:p>
      <w:pPr>
        <w:pStyle w:val="5"/>
        <w:spacing w:before="194" w:line="300" w:lineRule="auto"/>
        <w:jc w:val="center"/>
        <w:rPr>
          <w:b/>
          <w:bCs/>
        </w:rPr>
      </w:pPr>
      <w:r>
        <w:rPr>
          <w:rFonts w:hint="eastAsia"/>
          <w:b/>
          <w:bCs/>
        </w:rPr>
        <w:t xml:space="preserve"> </w:t>
      </w:r>
      <w:r>
        <w:rPr>
          <w:b/>
          <w:bCs/>
        </w:rPr>
        <w:t xml:space="preserve">         </w:t>
      </w:r>
      <w:r>
        <w:rPr>
          <w:b/>
          <w:bCs/>
        </w:rPr>
        <w:drawing>
          <wp:inline distT="0" distB="0" distL="0" distR="0">
            <wp:extent cx="5678805" cy="2863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0"/>
                    <a:stretch>
                      <a:fillRect/>
                    </a:stretch>
                  </pic:blipFill>
                  <pic:spPr>
                    <a:xfrm>
                      <a:off x="0" y="0"/>
                      <a:ext cx="5684621" cy="2866856"/>
                    </a:xfrm>
                    <a:prstGeom prst="rect">
                      <a:avLst/>
                    </a:prstGeom>
                  </pic:spPr>
                </pic:pic>
              </a:graphicData>
            </a:graphic>
          </wp:inline>
        </w:drawing>
      </w:r>
    </w:p>
    <w:p>
      <w:pPr>
        <w:pStyle w:val="5"/>
        <w:spacing w:before="194" w:line="300" w:lineRule="auto"/>
        <w:jc w:val="center"/>
        <w:rPr>
          <w:rFonts w:hint="eastAsia"/>
          <w:b/>
          <w:bCs/>
        </w:rPr>
      </w:pPr>
      <w:r>
        <w:rPr>
          <w:rFonts w:hint="eastAsia"/>
          <w:b/>
          <w:bCs/>
        </w:rPr>
        <w:t xml:space="preserve"> </w:t>
      </w:r>
      <w:r>
        <w:rPr>
          <w:b/>
          <w:bCs/>
        </w:rPr>
        <w:t xml:space="preserve">     </w:t>
      </w:r>
      <w:r>
        <w:rPr>
          <w:rFonts w:hint="eastAsia"/>
          <w:b/>
          <w:bCs/>
        </w:rPr>
        <w:t>图</w:t>
      </w:r>
      <w:r>
        <w:rPr>
          <w:rFonts w:hint="eastAsia"/>
          <w:b/>
          <w:bCs/>
          <w:lang w:val="en-US" w:eastAsia="zh-CN"/>
        </w:rPr>
        <w:t>5</w:t>
      </w:r>
      <w:r>
        <w:rPr>
          <w:rFonts w:hint="eastAsia"/>
          <w:b/>
          <w:bCs/>
        </w:rPr>
        <w:t xml:space="preserve"> 短批处理作业调度过程</w:t>
      </w:r>
    </w:p>
    <w:p>
      <w:pPr>
        <w:pStyle w:val="5"/>
        <w:spacing w:before="194" w:line="300" w:lineRule="auto"/>
        <w:ind w:left="720" w:leftChars="0" w:firstLine="720" w:firstLineChars="0"/>
      </w:pPr>
      <w:r>
        <w:rPr>
          <w:rFonts w:hint="eastAsia"/>
          <w:b/>
          <w:bCs/>
        </w:rPr>
        <w:t>长批处理作业用户：</w:t>
      </w:r>
      <w:r>
        <w:rPr>
          <w:rFonts w:hint="eastAsia"/>
        </w:rPr>
        <w:t>对于长作业，它将依次在第1,</w:t>
      </w:r>
      <w:r>
        <w:t xml:space="preserve"> 2, …, n</w:t>
      </w:r>
      <w:r>
        <w:rPr>
          <w:rFonts w:hint="eastAsia"/>
        </w:rPr>
        <w:t>级队列中运行相应的时间片大小，然后再按轮转（RR）方式运行，用户不必担心因作业长期得不到处理而产生的“饥饿”问题。</w:t>
      </w:r>
      <w:r>
        <w:rPr>
          <w:rFonts w:hint="default" w:ascii="Times New Roman" w:hAnsi="Times New Roman" w:cs="Times New Roman"/>
        </w:rPr>
        <w:t>各进程如表</w:t>
      </w:r>
      <w:r>
        <w:rPr>
          <w:rFonts w:hint="eastAsia" w:ascii="Times New Roman" w:hAnsi="Times New Roman" w:cs="Times New Roman"/>
          <w:lang w:val="en-US" w:eastAsia="zh-CN"/>
        </w:rPr>
        <w:t>3</w:t>
      </w:r>
      <w:r>
        <w:rPr>
          <w:rFonts w:hint="default" w:ascii="Times New Roman" w:hAnsi="Times New Roman" w:cs="Times New Roman"/>
        </w:rPr>
        <w:t>所示</w:t>
      </w:r>
      <w:r>
        <w:rPr>
          <w:rFonts w:hint="eastAsia" w:ascii="Times New Roman" w:hAnsi="Times New Roman" w:cs="Times New Roman"/>
          <w:lang w:eastAsia="zh-CN"/>
        </w:rPr>
        <w:t>，</w:t>
      </w:r>
      <w:r>
        <w:rPr>
          <w:rFonts w:hint="eastAsia"/>
          <w:lang w:val="en-US" w:eastAsia="zh-CN"/>
        </w:rPr>
        <w:t>调度过程如图6所示</w:t>
      </w:r>
      <w:r>
        <w:rPr>
          <w:rFonts w:hint="eastAsia"/>
          <w:b/>
          <w:bCs/>
          <w:lang w:eastAsia="zh-CN"/>
        </w:rPr>
        <w:t>（</w:t>
      </w:r>
      <w:r>
        <w:rPr>
          <w:rFonts w:hint="eastAsia"/>
          <w:b/>
          <w:bCs/>
          <w:lang w:val="en-US" w:eastAsia="zh-CN"/>
        </w:rPr>
        <w:t>图中红字可能因文档格式转化后失真，红字为”处理机被更高优先级进程抢占，P1进程回到队尾”）</w:t>
      </w:r>
    </w:p>
    <w:p>
      <w:pPr>
        <w:pStyle w:val="5"/>
        <w:spacing w:before="194"/>
        <w:jc w:val="center"/>
      </w:pPr>
      <w:r>
        <w:rPr>
          <w:rFonts w:hint="eastAsia" w:ascii="等线" w:hAnsi="等线" w:eastAsia="等线" w:cs="等线"/>
          <w:b/>
          <w:bCs/>
          <w:lang w:val="en-US" w:eastAsia="zh-CN"/>
        </w:rPr>
        <w:t>表3 长批处理作业调度各进程</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6"/>
        <w:gridCol w:w="1276"/>
        <w:gridCol w:w="127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4" w:hRule="atLeast"/>
          <w:jc w:val="center"/>
        </w:trPr>
        <w:tc>
          <w:tcPr>
            <w:tcW w:w="936" w:type="dxa"/>
            <w:tcBorders>
              <w:top w:val="single" w:color="auto" w:sz="12" w:space="0"/>
              <w:bottom w:val="single" w:color="auto" w:sz="4" w:space="0"/>
            </w:tcBorders>
          </w:tcPr>
          <w:p>
            <w:pPr>
              <w:pStyle w:val="5"/>
              <w:spacing w:before="194" w:line="300" w:lineRule="auto"/>
              <w:jc w:val="center"/>
              <w:rPr>
                <w:b/>
                <w:bCs/>
              </w:rPr>
            </w:pPr>
            <w:r>
              <w:rPr>
                <w:rFonts w:hint="eastAsia"/>
                <w:b/>
                <w:bCs/>
              </w:rPr>
              <w:t>进程</w:t>
            </w:r>
          </w:p>
        </w:tc>
        <w:tc>
          <w:tcPr>
            <w:tcW w:w="1276" w:type="dxa"/>
            <w:tcBorders>
              <w:top w:val="single" w:color="auto" w:sz="12" w:space="0"/>
              <w:bottom w:val="single" w:color="auto" w:sz="4" w:space="0"/>
            </w:tcBorders>
          </w:tcPr>
          <w:p>
            <w:pPr>
              <w:pStyle w:val="5"/>
              <w:spacing w:before="194" w:line="300" w:lineRule="auto"/>
              <w:jc w:val="center"/>
              <w:rPr>
                <w:b/>
                <w:bCs/>
              </w:rPr>
            </w:pPr>
            <w:r>
              <w:rPr>
                <w:rFonts w:hint="eastAsia"/>
                <w:b/>
                <w:bCs/>
              </w:rPr>
              <w:t>到达时间</w:t>
            </w:r>
          </w:p>
        </w:tc>
        <w:tc>
          <w:tcPr>
            <w:tcW w:w="1276" w:type="dxa"/>
            <w:tcBorders>
              <w:top w:val="single" w:color="auto" w:sz="12" w:space="0"/>
              <w:bottom w:val="single" w:color="auto" w:sz="4" w:space="0"/>
            </w:tcBorders>
          </w:tcPr>
          <w:p>
            <w:pPr>
              <w:pStyle w:val="5"/>
              <w:spacing w:before="194" w:line="300" w:lineRule="auto"/>
              <w:jc w:val="center"/>
              <w:rPr>
                <w:b/>
                <w:bCs/>
              </w:rPr>
            </w:pPr>
            <w:r>
              <w:rPr>
                <w:rFonts w:hint="eastAsia"/>
                <w:b/>
                <w:bCs/>
              </w:rPr>
              <w:t>运行时间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Borders>
              <w:top w:val="single" w:color="auto" w:sz="4" w:space="0"/>
            </w:tcBorders>
          </w:tcPr>
          <w:p>
            <w:pPr>
              <w:pStyle w:val="5"/>
              <w:spacing w:before="194" w:line="300" w:lineRule="auto"/>
              <w:jc w:val="center"/>
              <w:rPr>
                <w:b/>
                <w:bCs/>
              </w:rPr>
            </w:pPr>
            <w:r>
              <w:rPr>
                <w:rFonts w:hint="eastAsia"/>
                <w:b/>
                <w:bCs/>
              </w:rPr>
              <w:t>P</w:t>
            </w:r>
            <w:r>
              <w:rPr>
                <w:b/>
                <w:bCs/>
              </w:rPr>
              <w:t>1</w:t>
            </w:r>
          </w:p>
        </w:tc>
        <w:tc>
          <w:tcPr>
            <w:tcW w:w="1276" w:type="dxa"/>
            <w:tcBorders>
              <w:top w:val="single" w:color="auto" w:sz="4" w:space="0"/>
            </w:tcBorders>
          </w:tcPr>
          <w:p>
            <w:pPr>
              <w:pStyle w:val="5"/>
              <w:spacing w:before="194" w:line="300" w:lineRule="auto"/>
              <w:jc w:val="center"/>
            </w:pPr>
            <w:r>
              <w:rPr>
                <w:rFonts w:hint="eastAsia"/>
              </w:rPr>
              <w:t>0</w:t>
            </w:r>
          </w:p>
        </w:tc>
        <w:tc>
          <w:tcPr>
            <w:tcW w:w="1276" w:type="dxa"/>
            <w:tcBorders>
              <w:top w:val="single" w:color="auto" w:sz="4" w:space="0"/>
            </w:tcBorders>
          </w:tcPr>
          <w:p>
            <w:pPr>
              <w:pStyle w:val="5"/>
              <w:spacing w:before="194" w:line="300" w:lineRule="auto"/>
              <w:jc w:val="center"/>
            </w:pPr>
            <w:r>
              <w:rPr>
                <w:rFonts w:hint="eastAsia"/>
              </w:rPr>
              <w:t>1</w:t>
            </w:r>
            <w: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Pr>
          <w:p>
            <w:pPr>
              <w:pStyle w:val="5"/>
              <w:spacing w:before="194" w:line="300" w:lineRule="auto"/>
              <w:jc w:val="center"/>
              <w:rPr>
                <w:b/>
                <w:bCs/>
              </w:rPr>
            </w:pPr>
            <w:r>
              <w:rPr>
                <w:rFonts w:hint="eastAsia"/>
                <w:b/>
                <w:bCs/>
              </w:rPr>
              <w:t>P</w:t>
            </w:r>
            <w:r>
              <w:rPr>
                <w:b/>
                <w:bCs/>
              </w:rPr>
              <w:t>2</w:t>
            </w:r>
          </w:p>
        </w:tc>
        <w:tc>
          <w:tcPr>
            <w:tcW w:w="1276" w:type="dxa"/>
          </w:tcPr>
          <w:p>
            <w:pPr>
              <w:pStyle w:val="5"/>
              <w:spacing w:before="194" w:line="300" w:lineRule="auto"/>
              <w:jc w:val="center"/>
            </w:pPr>
            <w:r>
              <w:rPr>
                <w:rFonts w:hint="eastAsia"/>
              </w:rPr>
              <w:t>1</w:t>
            </w:r>
          </w:p>
        </w:tc>
        <w:tc>
          <w:tcPr>
            <w:tcW w:w="1276" w:type="dxa"/>
          </w:tcPr>
          <w:p>
            <w:pPr>
              <w:pStyle w:val="5"/>
              <w:spacing w:before="194" w:line="300" w:lineRule="auto"/>
              <w:jc w:val="center"/>
            </w:pPr>
            <w:r>
              <w:rPr>
                <w:rFonts w:hint="eastAsia"/>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6" w:type="dxa"/>
          </w:tcPr>
          <w:p>
            <w:pPr>
              <w:pStyle w:val="5"/>
              <w:spacing w:before="194" w:line="300" w:lineRule="auto"/>
              <w:jc w:val="center"/>
              <w:rPr>
                <w:b/>
                <w:bCs/>
              </w:rPr>
            </w:pPr>
            <w:r>
              <w:rPr>
                <w:rFonts w:hint="eastAsia"/>
                <w:b/>
                <w:bCs/>
              </w:rPr>
              <w:t>P</w:t>
            </w:r>
            <w:r>
              <w:rPr>
                <w:b/>
                <w:bCs/>
              </w:rPr>
              <w:t>3</w:t>
            </w:r>
          </w:p>
        </w:tc>
        <w:tc>
          <w:tcPr>
            <w:tcW w:w="1276" w:type="dxa"/>
          </w:tcPr>
          <w:p>
            <w:pPr>
              <w:pStyle w:val="5"/>
              <w:spacing w:before="194" w:line="300" w:lineRule="auto"/>
              <w:jc w:val="center"/>
            </w:pPr>
            <w:r>
              <w:rPr>
                <w:rFonts w:hint="eastAsia"/>
              </w:rPr>
              <w:t>3</w:t>
            </w:r>
          </w:p>
        </w:tc>
        <w:tc>
          <w:tcPr>
            <w:tcW w:w="1276" w:type="dxa"/>
          </w:tcPr>
          <w:p>
            <w:pPr>
              <w:pStyle w:val="5"/>
              <w:spacing w:before="194" w:line="300" w:lineRule="auto"/>
              <w:jc w:val="center"/>
            </w:pPr>
            <w:r>
              <w:rPr>
                <w:rFonts w:hint="eastAsia"/>
              </w:rPr>
              <w:t>3</w:t>
            </w:r>
          </w:p>
        </w:tc>
      </w:tr>
    </w:tbl>
    <w:p>
      <w:pPr>
        <w:pStyle w:val="5"/>
        <w:spacing w:before="194"/>
        <w:ind w:firstLine="720"/>
      </w:pPr>
      <w:r>
        <w:drawing>
          <wp:inline distT="0" distB="0" distL="0" distR="0">
            <wp:extent cx="5900420" cy="4778375"/>
            <wp:effectExtent l="0" t="0" r="508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1"/>
                    <a:stretch>
                      <a:fillRect/>
                    </a:stretch>
                  </pic:blipFill>
                  <pic:spPr>
                    <a:xfrm>
                      <a:off x="0" y="0"/>
                      <a:ext cx="5903262" cy="4780541"/>
                    </a:xfrm>
                    <a:prstGeom prst="rect">
                      <a:avLst/>
                    </a:prstGeom>
                  </pic:spPr>
                </pic:pic>
              </a:graphicData>
            </a:graphic>
          </wp:inline>
        </w:drawing>
      </w:r>
    </w:p>
    <w:p>
      <w:pPr>
        <w:pStyle w:val="5"/>
        <w:spacing w:before="194"/>
        <w:ind w:firstLine="720"/>
        <w:jc w:val="center"/>
        <w:rPr>
          <w:rFonts w:hint="eastAsia" w:ascii="等线" w:hAnsi="等线" w:eastAsia="等线" w:cs="等线"/>
          <w:b/>
          <w:bCs/>
        </w:rPr>
      </w:pPr>
      <w:r>
        <w:rPr>
          <w:rFonts w:hint="eastAsia" w:ascii="等线" w:hAnsi="等线" w:eastAsia="等线" w:cs="等线"/>
          <w:b/>
          <w:bCs/>
        </w:rPr>
        <w:t>图</w:t>
      </w:r>
      <w:r>
        <w:rPr>
          <w:rFonts w:hint="eastAsia" w:ascii="等线" w:hAnsi="等线" w:eastAsia="等线" w:cs="等线"/>
          <w:b/>
          <w:bCs/>
          <w:lang w:val="en-US" w:eastAsia="zh-CN"/>
        </w:rPr>
        <w:t>6</w:t>
      </w:r>
      <w:r>
        <w:rPr>
          <w:rFonts w:hint="eastAsia" w:ascii="等线" w:hAnsi="等线" w:eastAsia="等线" w:cs="等线"/>
          <w:b/>
          <w:bCs/>
        </w:rPr>
        <w:t xml:space="preserve"> 长批组处理作业调度过程</w:t>
      </w:r>
    </w:p>
    <w:p>
      <w:pPr>
        <w:pStyle w:val="5"/>
        <w:numPr>
          <w:ilvl w:val="0"/>
          <w:numId w:val="9"/>
        </w:numPr>
        <w:spacing w:before="122"/>
        <w:rPr>
          <w:b/>
          <w:bCs/>
        </w:rPr>
      </w:pPr>
      <w:r>
        <w:rPr>
          <w:rFonts w:hint="eastAsia"/>
          <w:b/>
          <w:bCs/>
        </w:rPr>
        <w:t>死锁：</w:t>
      </w:r>
    </w:p>
    <w:p>
      <w:pPr>
        <w:pStyle w:val="5"/>
        <w:spacing w:before="122"/>
        <w:ind w:firstLine="625"/>
        <w:rPr>
          <w:b/>
          <w:bCs/>
        </w:rPr>
      </w:pPr>
      <w:r>
        <w:rPr>
          <w:rFonts w:hint="eastAsia"/>
          <w:b/>
          <w:bCs/>
        </w:rPr>
        <w:t>(</w:t>
      </w:r>
      <w:r>
        <w:rPr>
          <w:b/>
          <w:bCs/>
        </w:rPr>
        <w:t>a)</w:t>
      </w:r>
      <w:r>
        <w:rPr>
          <w:rFonts w:hint="eastAsia"/>
          <w:b/>
          <w:bCs/>
        </w:rPr>
        <w:t>描述死锁概念</w:t>
      </w:r>
    </w:p>
    <w:p>
      <w:pPr>
        <w:pStyle w:val="5"/>
        <w:spacing w:before="122" w:line="300" w:lineRule="auto"/>
        <w:ind w:left="720" w:firstLine="420" w:firstLineChars="200"/>
      </w:pPr>
      <w:r>
        <w:rPr>
          <w:rFonts w:hint="eastAsia"/>
        </w:rPr>
        <w:t>死锁是指多个进程因竞争资源而造成的一种互相等待的现象，无外力作用，这些进程就无法向前推进。如果一组进程中的每一个进程都在等待仅由该组进程中的其他进程才能引发的事件，这组进程就是死锁的。</w:t>
      </w:r>
    </w:p>
    <w:p>
      <w:pPr>
        <w:pStyle w:val="5"/>
        <w:spacing w:before="122"/>
        <w:ind w:firstLine="720"/>
      </w:pPr>
      <w:r>
        <w:rPr>
          <w:rFonts w:hint="eastAsia"/>
          <w:b/>
          <w:bCs/>
        </w:rPr>
        <w:t>(</w:t>
      </w:r>
      <w:r>
        <w:rPr>
          <w:b/>
          <w:bCs/>
        </w:rPr>
        <w:t>b)</w:t>
      </w:r>
      <w:r>
        <w:rPr>
          <w:rFonts w:hint="eastAsia"/>
          <w:b/>
          <w:bCs/>
        </w:rPr>
        <w:t>描述死锁产生的必要条件</w:t>
      </w:r>
    </w:p>
    <w:p>
      <w:pPr>
        <w:pStyle w:val="5"/>
        <w:spacing w:before="122" w:line="300" w:lineRule="auto"/>
        <w:ind w:left="720" w:firstLine="422" w:firstLineChars="200"/>
        <w:rPr>
          <w:rFonts w:hint="default" w:ascii="Times New Roman" w:hAnsi="Times New Roman" w:cs="Times New Roman"/>
        </w:rPr>
      </w:pPr>
      <w:r>
        <w:rPr>
          <w:rFonts w:hint="default" w:ascii="Times New Roman" w:hAnsi="Times New Roman" w:cs="Times New Roman"/>
          <w:b/>
          <w:bCs/>
        </w:rPr>
        <w:t>互斥条件</w:t>
      </w:r>
      <w:r>
        <w:rPr>
          <w:rFonts w:hint="default" w:ascii="Times New Roman" w:hAnsi="Times New Roman" w:cs="Times New Roman"/>
        </w:rPr>
        <w:t>。进程对所分配到的资源进行排他性使用，即在一段时间内，某资源只能被一个进程占用。如果此时还有其他进程请求该资源，则请求进程只能等待占有该资源的进程使用完毕后释放；</w:t>
      </w:r>
    </w:p>
    <w:p>
      <w:pPr>
        <w:pStyle w:val="5"/>
        <w:spacing w:before="122" w:line="300" w:lineRule="auto"/>
        <w:ind w:left="720" w:firstLine="422" w:firstLineChars="200"/>
        <w:rPr>
          <w:rFonts w:hint="default" w:ascii="Times New Roman" w:hAnsi="Times New Roman" w:cs="Times New Roman"/>
        </w:rPr>
      </w:pPr>
      <w:r>
        <w:rPr>
          <w:rFonts w:hint="default" w:ascii="Times New Roman" w:hAnsi="Times New Roman" w:cs="Times New Roman"/>
          <w:b/>
          <w:bCs/>
        </w:rPr>
        <w:t>请求和保持条件</w:t>
      </w:r>
      <w:r>
        <w:rPr>
          <w:rFonts w:hint="default" w:ascii="Times New Roman" w:hAnsi="Times New Roman" w:cs="Times New Roman"/>
        </w:rPr>
        <w:t>。进程已经保持了至少一个资源，但又提出了新的资源请求，而该资源已被其它进程占有，此时请求进程被阻塞，但对自己已经获得的资源保持不放；</w:t>
      </w:r>
    </w:p>
    <w:p>
      <w:pPr>
        <w:pStyle w:val="5"/>
        <w:spacing w:before="122" w:line="300" w:lineRule="auto"/>
        <w:ind w:left="422" w:firstLine="720"/>
        <w:rPr>
          <w:rFonts w:hint="default" w:ascii="Times New Roman" w:hAnsi="Times New Roman" w:cs="Times New Roman"/>
        </w:rPr>
      </w:pPr>
      <w:r>
        <w:rPr>
          <w:rFonts w:hint="default" w:ascii="Times New Roman" w:hAnsi="Times New Roman" w:cs="Times New Roman"/>
          <w:b/>
          <w:bCs/>
        </w:rPr>
        <w:t>不可抢占条件</w:t>
      </w:r>
      <w:r>
        <w:rPr>
          <w:rFonts w:hint="default" w:ascii="Times New Roman" w:hAnsi="Times New Roman" w:cs="Times New Roman"/>
        </w:rPr>
        <w:t>。进程已获得的资源在未使用完之前不能被抢占，只能在进程使用完时由自己释放；</w:t>
      </w:r>
    </w:p>
    <w:p>
      <w:pPr>
        <w:pStyle w:val="5"/>
        <w:spacing w:before="122" w:line="300" w:lineRule="auto"/>
        <w:ind w:left="720" w:firstLine="422"/>
        <w:rPr>
          <w:rFonts w:hint="default" w:ascii="Times New Roman" w:hAnsi="Times New Roman" w:cs="Times New Roman"/>
        </w:rPr>
      </w:pPr>
      <w:r>
        <w:rPr>
          <w:rFonts w:hint="default" w:ascii="Times New Roman" w:hAnsi="Times New Roman" w:cs="Times New Roman"/>
          <w:b/>
          <w:bCs/>
        </w:rPr>
        <w:t>循环等待条件</w:t>
      </w:r>
      <w:r>
        <w:rPr>
          <w:rFonts w:hint="default" w:ascii="Times New Roman" w:hAnsi="Times New Roman" w:cs="Times New Roman"/>
        </w:rPr>
        <w:t>。在发生死锁时，必然存在一个“进程—资源”的循环链，即进程集合{P</w:t>
      </w:r>
      <w:r>
        <w:rPr>
          <w:rFonts w:hint="default" w:ascii="Times New Roman" w:hAnsi="Times New Roman" w:cs="Times New Roman"/>
          <w:vertAlign w:val="subscript"/>
        </w:rPr>
        <w:t>0</w:t>
      </w:r>
      <w:r>
        <w:rPr>
          <w:rFonts w:hint="default" w:ascii="Times New Roman" w:hAnsi="Times New Roman" w:cs="Times New Roman"/>
        </w:rPr>
        <w:t>,P</w:t>
      </w:r>
      <w:r>
        <w:rPr>
          <w:rFonts w:hint="default" w:ascii="Times New Roman" w:hAnsi="Times New Roman" w:cs="Times New Roman"/>
          <w:vertAlign w:val="subscript"/>
        </w:rPr>
        <w:t>1</w:t>
      </w:r>
      <w:r>
        <w:rPr>
          <w:rFonts w:hint="default" w:ascii="Times New Roman" w:hAnsi="Times New Roman" w:cs="Times New Roman"/>
        </w:rPr>
        <w:t>,P</w:t>
      </w:r>
      <w:r>
        <w:rPr>
          <w:rFonts w:hint="default" w:ascii="Times New Roman" w:hAnsi="Times New Roman" w:cs="Times New Roman"/>
          <w:vertAlign w:val="subscript"/>
        </w:rPr>
        <w:t>2</w:t>
      </w:r>
      <w:r>
        <w:rPr>
          <w:rFonts w:hint="default" w:ascii="Times New Roman" w:hAnsi="Times New Roman" w:cs="Times New Roman"/>
        </w:rPr>
        <w:t>,…,P</w:t>
      </w:r>
      <w:r>
        <w:rPr>
          <w:rFonts w:hint="default" w:ascii="Times New Roman" w:hAnsi="Times New Roman" w:cs="Times New Roman"/>
          <w:vertAlign w:val="subscript"/>
        </w:rPr>
        <w:t>n</w:t>
      </w:r>
      <w:r>
        <w:rPr>
          <w:rFonts w:hint="default" w:ascii="Times New Roman" w:hAnsi="Times New Roman" w:cs="Times New Roman"/>
        </w:rPr>
        <w:t>}中的P</w:t>
      </w:r>
      <w:r>
        <w:rPr>
          <w:rFonts w:hint="default" w:ascii="Times New Roman" w:hAnsi="Times New Roman" w:cs="Times New Roman"/>
          <w:vertAlign w:val="subscript"/>
        </w:rPr>
        <w:t>0</w:t>
      </w:r>
      <w:r>
        <w:rPr>
          <w:rFonts w:hint="default" w:ascii="Times New Roman" w:hAnsi="Times New Roman" w:cs="Times New Roman"/>
        </w:rPr>
        <w:t>正在等待一个P</w:t>
      </w:r>
      <w:r>
        <w:rPr>
          <w:rFonts w:hint="default" w:ascii="Times New Roman" w:hAnsi="Times New Roman" w:cs="Times New Roman"/>
          <w:vertAlign w:val="subscript"/>
        </w:rPr>
        <w:t>1</w:t>
      </w:r>
      <w:r>
        <w:rPr>
          <w:rFonts w:hint="default" w:ascii="Times New Roman" w:hAnsi="Times New Roman" w:cs="Times New Roman"/>
        </w:rPr>
        <w:t>占用的资源，P</w:t>
      </w:r>
      <w:r>
        <w:rPr>
          <w:rFonts w:hint="default" w:ascii="Times New Roman" w:hAnsi="Times New Roman" w:cs="Times New Roman"/>
          <w:vertAlign w:val="subscript"/>
        </w:rPr>
        <w:t>1</w:t>
      </w:r>
      <w:r>
        <w:rPr>
          <w:rFonts w:hint="default" w:ascii="Times New Roman" w:hAnsi="Times New Roman" w:cs="Times New Roman"/>
        </w:rPr>
        <w:t>正在等待P</w:t>
      </w:r>
      <w:r>
        <w:rPr>
          <w:rFonts w:hint="default" w:ascii="Times New Roman" w:hAnsi="Times New Roman" w:cs="Times New Roman"/>
          <w:vertAlign w:val="subscript"/>
        </w:rPr>
        <w:t>2</w:t>
      </w:r>
      <w:r>
        <w:rPr>
          <w:rFonts w:hint="default" w:ascii="Times New Roman" w:hAnsi="Times New Roman" w:cs="Times New Roman"/>
        </w:rPr>
        <w:t>占用的资源，……，P</w:t>
      </w:r>
      <w:r>
        <w:rPr>
          <w:rFonts w:hint="default" w:ascii="Times New Roman" w:hAnsi="Times New Roman" w:cs="Times New Roman"/>
          <w:vertAlign w:val="subscript"/>
        </w:rPr>
        <w:t>n</w:t>
      </w:r>
      <w:r>
        <w:rPr>
          <w:rFonts w:hint="default" w:ascii="Times New Roman" w:hAnsi="Times New Roman" w:cs="Times New Roman"/>
        </w:rPr>
        <w:t>正在等待已被P</w:t>
      </w:r>
      <w:r>
        <w:rPr>
          <w:rFonts w:hint="default" w:ascii="Times New Roman" w:hAnsi="Times New Roman" w:cs="Times New Roman"/>
          <w:vertAlign w:val="subscript"/>
        </w:rPr>
        <w:t>0</w:t>
      </w:r>
      <w:r>
        <w:rPr>
          <w:rFonts w:hint="default" w:ascii="Times New Roman" w:hAnsi="Times New Roman" w:cs="Times New Roman"/>
        </w:rPr>
        <w:t>占用的资源；</w:t>
      </w:r>
    </w:p>
    <w:p>
      <w:pPr>
        <w:pStyle w:val="5"/>
        <w:spacing w:before="122"/>
        <w:ind w:firstLine="720"/>
        <w:rPr>
          <w:rFonts w:hint="default" w:ascii="Times New Roman" w:hAnsi="Times New Roman" w:cs="Times New Roman"/>
          <w:b/>
          <w:bCs/>
        </w:rPr>
      </w:pPr>
      <w:r>
        <w:rPr>
          <w:rFonts w:hint="default" w:ascii="Times New Roman" w:hAnsi="Times New Roman" w:cs="Times New Roman"/>
          <w:b/>
          <w:bCs/>
        </w:rPr>
        <w:t>(c)分析死锁安全状态和安全序列之间的关系</w:t>
      </w:r>
    </w:p>
    <w:p>
      <w:pPr>
        <w:pStyle w:val="5"/>
        <w:spacing w:before="122" w:line="300" w:lineRule="auto"/>
        <w:ind w:left="720" w:firstLine="420" w:firstLineChars="200"/>
        <w:rPr>
          <w:rFonts w:hint="default" w:ascii="Times New Roman" w:hAnsi="Times New Roman" w:cs="Times New Roman"/>
        </w:rPr>
      </w:pPr>
      <w:r>
        <w:rPr>
          <w:rFonts w:hint="default" w:ascii="Times New Roman" w:hAnsi="Times New Roman" w:cs="Times New Roman"/>
        </w:rPr>
        <w:t>“安全状态”是指系统能按某种进程推进顺序（P</w:t>
      </w:r>
      <w:r>
        <w:rPr>
          <w:rFonts w:hint="default" w:ascii="Times New Roman" w:hAnsi="Times New Roman" w:cs="Times New Roman"/>
          <w:vertAlign w:val="subscript"/>
        </w:rPr>
        <w:t>1</w:t>
      </w:r>
      <w:r>
        <w:rPr>
          <w:rFonts w:hint="default" w:ascii="Times New Roman" w:hAnsi="Times New Roman" w:cs="Times New Roman"/>
        </w:rPr>
        <w:t>,P</w:t>
      </w:r>
      <w:r>
        <w:rPr>
          <w:rFonts w:hint="default" w:ascii="Times New Roman" w:hAnsi="Times New Roman" w:cs="Times New Roman"/>
          <w:vertAlign w:val="subscript"/>
        </w:rPr>
        <w:t>2</w:t>
      </w:r>
      <w:r>
        <w:rPr>
          <w:rFonts w:hint="default" w:ascii="Times New Roman" w:hAnsi="Times New Roman" w:cs="Times New Roman"/>
        </w:rPr>
        <w:t>,…,P</w:t>
      </w:r>
      <w:r>
        <w:rPr>
          <w:rFonts w:hint="default" w:ascii="Times New Roman" w:hAnsi="Times New Roman" w:cs="Times New Roman"/>
          <w:vertAlign w:val="subscript"/>
        </w:rPr>
        <w:t>n</w:t>
      </w:r>
      <w:r>
        <w:rPr>
          <w:rFonts w:hint="default" w:ascii="Times New Roman" w:hAnsi="Times New Roman" w:cs="Times New Roman"/>
        </w:rPr>
        <w:t>）为每个进程P</w:t>
      </w:r>
      <w:r>
        <w:rPr>
          <w:rFonts w:hint="default" w:ascii="Times New Roman" w:hAnsi="Times New Roman" w:cs="Times New Roman"/>
          <w:vertAlign w:val="subscript"/>
        </w:rPr>
        <w:t>i</w:t>
      </w:r>
      <w:r>
        <w:rPr>
          <w:rFonts w:hint="default" w:ascii="Times New Roman" w:hAnsi="Times New Roman" w:cs="Times New Roman"/>
        </w:rPr>
        <w:t>分配其所需资源，直至满足每个进程对资源的最大需求，使每个进程都可顺利地完成；序列（P</w:t>
      </w:r>
      <w:r>
        <w:rPr>
          <w:rFonts w:hint="default" w:ascii="Times New Roman" w:hAnsi="Times New Roman" w:cs="Times New Roman"/>
          <w:vertAlign w:val="subscript"/>
        </w:rPr>
        <w:t>1</w:t>
      </w:r>
      <w:r>
        <w:rPr>
          <w:rFonts w:hint="default" w:ascii="Times New Roman" w:hAnsi="Times New Roman" w:cs="Times New Roman"/>
        </w:rPr>
        <w:t>,P</w:t>
      </w:r>
      <w:r>
        <w:rPr>
          <w:rFonts w:hint="default" w:ascii="Times New Roman" w:hAnsi="Times New Roman" w:cs="Times New Roman"/>
          <w:vertAlign w:val="subscript"/>
        </w:rPr>
        <w:t>2</w:t>
      </w:r>
      <w:r>
        <w:rPr>
          <w:rFonts w:hint="default" w:ascii="Times New Roman" w:hAnsi="Times New Roman" w:cs="Times New Roman"/>
        </w:rPr>
        <w:t>,…,P</w:t>
      </w:r>
      <w:r>
        <w:rPr>
          <w:rFonts w:hint="default" w:ascii="Times New Roman" w:hAnsi="Times New Roman" w:cs="Times New Roman"/>
          <w:vertAlign w:val="subscript"/>
        </w:rPr>
        <w:t>n</w:t>
      </w:r>
      <w:r>
        <w:rPr>
          <w:rFonts w:hint="default" w:ascii="Times New Roman" w:hAnsi="Times New Roman" w:cs="Times New Roman"/>
        </w:rPr>
        <w:t>）称为“安全序列”。如果一个系统无法找到这样一个安全序列，则该系统就处于不安全状态，就有进入死锁状态的可能，反之，只要系统处于安全状态，就能避免死锁。</w:t>
      </w:r>
    </w:p>
    <w:p>
      <w:pPr>
        <w:pStyle w:val="5"/>
        <w:spacing w:before="122"/>
        <w:ind w:firstLine="720"/>
        <w:rPr>
          <w:rFonts w:hint="default" w:ascii="Times New Roman" w:hAnsi="Times New Roman" w:cs="Times New Roman"/>
          <w:b/>
          <w:bCs/>
        </w:rPr>
      </w:pPr>
      <w:r>
        <w:rPr>
          <w:rFonts w:hint="default" w:ascii="Times New Roman" w:hAnsi="Times New Roman" w:cs="Times New Roman"/>
          <w:b/>
          <w:bCs/>
        </w:rPr>
        <w:t>(d)分析银行家算法实现的数据结构、算法过程和算法适用条件</w:t>
      </w:r>
    </w:p>
    <w:p>
      <w:pPr>
        <w:pStyle w:val="5"/>
        <w:spacing w:before="122"/>
        <w:ind w:firstLine="1260" w:firstLineChars="600"/>
        <w:rPr>
          <w:rFonts w:hint="default" w:ascii="Times New Roman" w:hAnsi="Times New Roman" w:cs="Times New Roman"/>
        </w:rPr>
      </w:pPr>
      <w:r>
        <w:rPr>
          <w:rFonts w:hint="default" w:ascii="Times New Roman" w:hAnsi="Times New Roman" w:cs="Times New Roman"/>
        </w:rPr>
        <w:t>实现银行家算法的数据结构如表所示，其中Max, Allocation, Need三个矩阵满足如下关系：</w:t>
      </w:r>
    </w:p>
    <w:p>
      <w:pPr>
        <w:pStyle w:val="5"/>
        <w:spacing w:before="122" w:line="300" w:lineRule="auto"/>
        <w:rPr>
          <w:rFonts w:hint="default" w:ascii="Times New Roman" w:hAnsi="Times New Roman" w:cs="Times New Roman"/>
        </w:rPr>
      </w:pPr>
      <m:oMathPara>
        <m:oMath>
          <m:r>
            <w:rPr>
              <w:rFonts w:hint="default" w:ascii="Cambria Math" w:hAnsi="Cambria Math" w:cs="Times New Roman"/>
            </w:rPr>
            <m:t>Need</m:t>
          </m:r>
          <m:d>
            <m:dPr>
              <m:begChr m:val="["/>
              <m:endChr m:val="]"/>
              <m:ctrlPr>
                <w:rPr>
                  <w:rFonts w:hint="default" w:ascii="Cambria Math" w:hAnsi="Cambria Math" w:cs="Times New Roman"/>
                  <w:i/>
                </w:rPr>
              </m:ctrlPr>
            </m:dPr>
            <m:e>
              <m:r>
                <w:rPr>
                  <w:rFonts w:hint="default" w:ascii="Cambria Math" w:hAnsi="Cambria Math" w:cs="Times New Roman"/>
                </w:rPr>
                <m:t>i,j</m:t>
              </m:r>
              <m:ctrlPr>
                <w:rPr>
                  <w:rFonts w:hint="default" w:ascii="Cambria Math" w:hAnsi="Cambria Math" w:cs="Times New Roman"/>
                  <w:i/>
                </w:rPr>
              </m:ctrlPr>
            </m:e>
          </m:d>
          <m:r>
            <w:rPr>
              <w:rFonts w:hint="default" w:ascii="Cambria Math" w:hAnsi="Cambria Math" w:cs="Times New Roman"/>
            </w:rPr>
            <m:t>=Max</m:t>
          </m:r>
          <m:d>
            <m:dPr>
              <m:begChr m:val="["/>
              <m:endChr m:val="]"/>
              <m:ctrlPr>
                <w:rPr>
                  <w:rFonts w:hint="default" w:ascii="Cambria Math" w:hAnsi="Cambria Math" w:cs="Times New Roman"/>
                  <w:i/>
                </w:rPr>
              </m:ctrlPr>
            </m:dPr>
            <m:e>
              <m:r>
                <w:rPr>
                  <w:rFonts w:hint="default" w:ascii="Cambria Math" w:hAnsi="Cambria Math" w:cs="Times New Roman"/>
                </w:rPr>
                <m:t>i,j</m:t>
              </m:r>
              <m:ctrlPr>
                <w:rPr>
                  <w:rFonts w:hint="default" w:ascii="Cambria Math" w:hAnsi="Cambria Math" w:cs="Times New Roman"/>
                  <w:i/>
                </w:rPr>
              </m:ctrlPr>
            </m:e>
          </m:d>
          <m:r>
            <w:rPr>
              <w:rFonts w:hint="default" w:ascii="Cambria Math" w:hAnsi="Cambria Math" w:cs="Times New Roman"/>
            </w:rPr>
            <m:t>-Allocation[i,j]</m:t>
          </m:r>
        </m:oMath>
      </m:oMathPara>
    </w:p>
    <w:p>
      <w:pPr>
        <w:pStyle w:val="5"/>
        <w:spacing w:before="122"/>
        <w:ind w:firstLine="720"/>
        <w:rPr>
          <w:rFonts w:hint="default" w:ascii="Times New Roman" w:hAnsi="Times New Roman" w:cs="Times New Roman"/>
        </w:rPr>
      </w:pPr>
      <w:r>
        <w:rPr>
          <w:rFonts w:hint="default" w:ascii="Times New Roman" w:hAnsi="Times New Roman" w:cs="Times New Roman"/>
        </w:rPr>
        <w:t>i, j用于表示进程i，进程j。</w:t>
      </w:r>
    </w:p>
    <w:p>
      <w:pPr>
        <w:pStyle w:val="5"/>
        <w:spacing w:before="122"/>
        <w:jc w:val="center"/>
        <w:rPr>
          <w:rFonts w:hint="eastAsia" w:ascii="等线" w:hAnsi="等线" w:eastAsia="等线" w:cs="等线"/>
          <w:b/>
          <w:bCs/>
        </w:rPr>
      </w:pPr>
      <w:r>
        <w:rPr>
          <w:rFonts w:hint="eastAsia" w:ascii="等线" w:hAnsi="等线" w:eastAsia="等线" w:cs="等线"/>
          <w:b/>
          <w:bCs/>
        </w:rPr>
        <w:t>表</w:t>
      </w:r>
      <w:r>
        <w:rPr>
          <w:rFonts w:hint="eastAsia" w:ascii="等线" w:hAnsi="等线" w:eastAsia="等线" w:cs="等线"/>
          <w:b/>
          <w:bCs/>
          <w:lang w:val="en-US" w:eastAsia="zh-CN"/>
        </w:rPr>
        <w:t>4</w:t>
      </w:r>
      <w:r>
        <w:rPr>
          <w:rFonts w:hint="eastAsia" w:ascii="等线" w:hAnsi="等线" w:eastAsia="等线" w:cs="等线"/>
          <w:b/>
          <w:bCs/>
        </w:rPr>
        <w:t xml:space="preserve"> 实现银行家算法的数据结构及描述</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Borders>
              <w:top w:val="single" w:color="auto" w:sz="12" w:space="0"/>
              <w:left w:val="nil"/>
              <w:bottom w:val="single" w:color="auto" w:sz="6" w:space="0"/>
              <w:right w:val="nil"/>
            </w:tcBorders>
            <w:vAlign w:val="center"/>
          </w:tcPr>
          <w:p>
            <w:pPr>
              <w:pStyle w:val="5"/>
              <w:spacing w:before="122"/>
              <w:jc w:val="center"/>
              <w:rPr>
                <w:rFonts w:ascii="Times New Roman" w:hAnsi="Times New Roman" w:cs="Times New Roman"/>
                <w:b/>
                <w:bCs/>
              </w:rPr>
            </w:pPr>
            <w:r>
              <w:rPr>
                <w:rFonts w:hint="eastAsia" w:ascii="Times New Roman" w:hAnsi="Times New Roman" w:cs="Times New Roman"/>
                <w:b/>
                <w:bCs/>
              </w:rPr>
              <w:t>数据结构</w:t>
            </w:r>
          </w:p>
        </w:tc>
        <w:tc>
          <w:tcPr>
            <w:tcW w:w="5999" w:type="dxa"/>
            <w:tcBorders>
              <w:top w:val="single" w:color="auto" w:sz="12" w:space="0"/>
              <w:left w:val="nil"/>
              <w:bottom w:val="single" w:color="auto" w:sz="6" w:space="0"/>
              <w:right w:val="nil"/>
            </w:tcBorders>
            <w:vAlign w:val="center"/>
          </w:tcPr>
          <w:p>
            <w:pPr>
              <w:pStyle w:val="5"/>
              <w:spacing w:before="122"/>
              <w:jc w:val="center"/>
              <w:rPr>
                <w:rFonts w:ascii="Times New Roman" w:hAnsi="Times New Roman" w:cs="Times New Roman"/>
                <w:b/>
                <w:bCs/>
              </w:rPr>
            </w:pPr>
            <w:r>
              <w:rPr>
                <w:rFonts w:hint="eastAsia" w:ascii="Times New Roman" w:hAnsi="Times New Roman" w:cs="Times New Roman"/>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Borders>
              <w:top w:val="single" w:color="auto" w:sz="6" w:space="0"/>
              <w:left w:val="nil"/>
              <w:bottom w:val="nil"/>
              <w:right w:val="nil"/>
            </w:tcBorders>
            <w:vAlign w:val="center"/>
          </w:tcPr>
          <w:p>
            <w:pPr>
              <w:pStyle w:val="5"/>
              <w:spacing w:before="122"/>
              <w:jc w:val="center"/>
              <w:rPr>
                <w:b/>
                <w:bCs/>
              </w:rPr>
            </w:pPr>
            <w:r>
              <w:rPr>
                <w:rFonts w:ascii="Times New Roman" w:hAnsi="Times New Roman" w:cs="Times New Roman"/>
                <w:b/>
                <w:bCs/>
              </w:rPr>
              <w:t>可利用资源向量</w:t>
            </w:r>
            <w:r>
              <w:rPr>
                <w:rFonts w:hint="eastAsia" w:ascii="Times New Roman" w:hAnsi="Times New Roman" w:cs="Times New Roman"/>
                <w:b/>
                <w:bCs/>
              </w:rPr>
              <w:t xml:space="preserve"> </w:t>
            </w:r>
            <w:r>
              <w:rPr>
                <w:rFonts w:ascii="Times New Roman" w:hAnsi="Times New Roman" w:cs="Times New Roman"/>
                <w:b/>
                <w:bCs/>
              </w:rPr>
              <w:t>Available</w:t>
            </w:r>
          </w:p>
        </w:tc>
        <w:tc>
          <w:tcPr>
            <w:tcW w:w="5999" w:type="dxa"/>
            <w:tcBorders>
              <w:top w:val="single" w:color="auto" w:sz="6" w:space="0"/>
              <w:left w:val="nil"/>
              <w:bottom w:val="nil"/>
              <w:right w:val="nil"/>
            </w:tcBorders>
          </w:tcPr>
          <w:p>
            <w:pPr>
              <w:pStyle w:val="5"/>
              <w:spacing w:before="122" w:line="300" w:lineRule="auto"/>
              <w:ind w:firstLine="210" w:firstLineChars="100"/>
            </w:pPr>
            <w:r>
              <w:rPr>
                <w:rFonts w:ascii="Times New Roman" w:hAnsi="Times New Roman" w:cs="Times New Roman"/>
              </w:rPr>
              <w:t>一个含有m个元素的</w:t>
            </w:r>
            <w:r>
              <w:rPr>
                <w:rFonts w:ascii="Times New Roman" w:hAnsi="Times New Roman" w:cs="Times New Roman"/>
                <w:b/>
                <w:bCs/>
              </w:rPr>
              <w:t>数组</w:t>
            </w:r>
            <w:r>
              <w:rPr>
                <w:rFonts w:ascii="Times New Roman" w:hAnsi="Times New Roman" w:cs="Times New Roman"/>
              </w:rPr>
              <w:t>，其中每一个元素代表一类可利用的资源数目，初值是系统中所配置的该类全部可用资源的数目，其数值随该类资源的分配和回收动态改变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Borders>
              <w:top w:val="nil"/>
              <w:left w:val="nil"/>
              <w:bottom w:val="nil"/>
              <w:right w:val="nil"/>
            </w:tcBorders>
            <w:vAlign w:val="center"/>
          </w:tcPr>
          <w:p>
            <w:pPr>
              <w:pStyle w:val="5"/>
              <w:spacing w:before="122"/>
              <w:jc w:val="center"/>
              <w:rPr>
                <w:b/>
                <w:bCs/>
              </w:rPr>
            </w:pPr>
            <w:r>
              <w:rPr>
                <w:rFonts w:ascii="Times New Roman" w:hAnsi="Times New Roman" w:cs="Times New Roman"/>
                <w:b/>
                <w:bCs/>
              </w:rPr>
              <w:t>最大需求矩阵</w:t>
            </w:r>
            <w:r>
              <w:rPr>
                <w:rFonts w:hint="eastAsia" w:ascii="Times New Roman" w:hAnsi="Times New Roman" w:cs="Times New Roman"/>
                <w:b/>
                <w:bCs/>
              </w:rPr>
              <w:t xml:space="preserve"> </w:t>
            </w:r>
            <w:r>
              <w:rPr>
                <w:rFonts w:ascii="Times New Roman" w:hAnsi="Times New Roman" w:cs="Times New Roman"/>
                <w:b/>
                <w:bCs/>
              </w:rPr>
              <w:t>Max</w:t>
            </w:r>
          </w:p>
        </w:tc>
        <w:tc>
          <w:tcPr>
            <w:tcW w:w="5999" w:type="dxa"/>
            <w:tcBorders>
              <w:top w:val="nil"/>
              <w:left w:val="nil"/>
              <w:bottom w:val="nil"/>
              <w:right w:val="nil"/>
            </w:tcBorders>
          </w:tcPr>
          <w:p>
            <w:pPr>
              <w:pStyle w:val="5"/>
              <w:spacing w:before="122" w:line="300" w:lineRule="auto"/>
            </w:pPr>
            <w:r>
              <w:rPr>
                <w:rFonts w:ascii="Times New Roman" w:hAnsi="Times New Roman" w:cs="Times New Roman"/>
              </w:rPr>
              <w:t>一个</w:t>
            </w:r>
            <m:oMath>
              <m:r>
                <w:rPr>
                  <w:rFonts w:ascii="Cambria Math" w:hAnsi="Cambria Math" w:cs="Times New Roman"/>
                </w:rPr>
                <m:t>n ×m</m:t>
              </m:r>
            </m:oMath>
            <w:r>
              <w:rPr>
                <w:rFonts w:ascii="Times New Roman" w:hAnsi="Times New Roman" w:cs="Times New Roman"/>
              </w:rPr>
              <w:t>的</w:t>
            </w:r>
            <w:r>
              <w:rPr>
                <w:rFonts w:ascii="Times New Roman" w:hAnsi="Times New Roman" w:cs="Times New Roman"/>
                <w:b/>
                <w:bCs/>
              </w:rPr>
              <w:t>矩阵</w:t>
            </w:r>
            <w:r>
              <w:rPr>
                <w:rFonts w:ascii="Times New Roman" w:hAnsi="Times New Roman" w:cs="Times New Roman"/>
              </w:rPr>
              <w:t>，定义了系统中n个进程中的每一个进程对m类资源的最大需求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Borders>
              <w:top w:val="nil"/>
              <w:left w:val="nil"/>
              <w:bottom w:val="nil"/>
              <w:right w:val="nil"/>
            </w:tcBorders>
            <w:vAlign w:val="center"/>
          </w:tcPr>
          <w:p>
            <w:pPr>
              <w:pStyle w:val="5"/>
              <w:spacing w:before="122"/>
              <w:jc w:val="center"/>
              <w:rPr>
                <w:b/>
                <w:bCs/>
              </w:rPr>
            </w:pPr>
            <w:r>
              <w:rPr>
                <w:rFonts w:ascii="Times New Roman" w:hAnsi="Times New Roman" w:cs="Times New Roman"/>
                <w:b/>
                <w:bCs/>
              </w:rPr>
              <w:t>分配矩阵</w:t>
            </w:r>
            <w:r>
              <w:rPr>
                <w:rFonts w:hint="eastAsia" w:ascii="Times New Roman" w:hAnsi="Times New Roman" w:cs="Times New Roman"/>
                <w:b/>
                <w:bCs/>
              </w:rPr>
              <w:t xml:space="preserve"> </w:t>
            </w:r>
            <w:r>
              <w:rPr>
                <w:rFonts w:ascii="Times New Roman" w:hAnsi="Times New Roman" w:cs="Times New Roman"/>
                <w:b/>
                <w:bCs/>
              </w:rPr>
              <w:t>Allocation</w:t>
            </w:r>
          </w:p>
        </w:tc>
        <w:tc>
          <w:tcPr>
            <w:tcW w:w="5999" w:type="dxa"/>
            <w:tcBorders>
              <w:top w:val="nil"/>
              <w:left w:val="nil"/>
              <w:bottom w:val="nil"/>
              <w:right w:val="nil"/>
            </w:tcBorders>
          </w:tcPr>
          <w:p>
            <w:pPr>
              <w:pStyle w:val="5"/>
              <w:spacing w:before="122" w:line="300" w:lineRule="auto"/>
            </w:pPr>
            <w:r>
              <w:rPr>
                <w:rFonts w:ascii="Times New Roman" w:hAnsi="Times New Roman" w:cs="Times New Roman"/>
              </w:rPr>
              <w:t>一个</w:t>
            </w:r>
            <m:oMath>
              <m:r>
                <w:rPr>
                  <w:rFonts w:ascii="Cambria Math" w:hAnsi="Cambria Math" w:cs="Times New Roman"/>
                </w:rPr>
                <m:t>n ×m</m:t>
              </m:r>
            </m:oMath>
            <w:r>
              <w:rPr>
                <w:rFonts w:ascii="Times New Roman" w:hAnsi="Times New Roman" w:cs="Times New Roman"/>
              </w:rPr>
              <w:t>的</w:t>
            </w:r>
            <w:r>
              <w:rPr>
                <w:rFonts w:ascii="Times New Roman" w:hAnsi="Times New Roman" w:cs="Times New Roman"/>
                <w:b/>
                <w:bCs/>
              </w:rPr>
              <w:t>矩阵</w:t>
            </w:r>
            <w:r>
              <w:rPr>
                <w:rFonts w:ascii="Times New Roman" w:hAnsi="Times New Roman" w:cs="Times New Roman"/>
              </w:rPr>
              <w:t>，定义了系统中每一类资源当前已分配给每一进程的资源数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Borders>
              <w:top w:val="nil"/>
              <w:left w:val="nil"/>
              <w:bottom w:val="single" w:color="auto" w:sz="12" w:space="0"/>
              <w:right w:val="nil"/>
            </w:tcBorders>
            <w:vAlign w:val="center"/>
          </w:tcPr>
          <w:p>
            <w:pPr>
              <w:pStyle w:val="5"/>
              <w:spacing w:before="122"/>
              <w:jc w:val="center"/>
              <w:rPr>
                <w:b/>
                <w:bCs/>
              </w:rPr>
            </w:pPr>
            <w:r>
              <w:rPr>
                <w:rFonts w:ascii="Times New Roman" w:hAnsi="Times New Roman" w:cs="Times New Roman"/>
                <w:b/>
                <w:bCs/>
              </w:rPr>
              <w:t>需求矩阵</w:t>
            </w:r>
            <w:r>
              <w:rPr>
                <w:rFonts w:hint="eastAsia" w:ascii="Times New Roman" w:hAnsi="Times New Roman" w:cs="Times New Roman"/>
                <w:b/>
                <w:bCs/>
              </w:rPr>
              <w:t xml:space="preserve"> </w:t>
            </w:r>
            <w:r>
              <w:rPr>
                <w:rFonts w:ascii="Times New Roman" w:hAnsi="Times New Roman" w:cs="Times New Roman"/>
                <w:b/>
                <w:bCs/>
              </w:rPr>
              <w:t>Need</w:t>
            </w:r>
          </w:p>
        </w:tc>
        <w:tc>
          <w:tcPr>
            <w:tcW w:w="5999" w:type="dxa"/>
            <w:tcBorders>
              <w:top w:val="nil"/>
              <w:left w:val="nil"/>
              <w:bottom w:val="single" w:color="auto" w:sz="12" w:space="0"/>
              <w:right w:val="nil"/>
            </w:tcBorders>
          </w:tcPr>
          <w:p>
            <w:pPr>
              <w:pStyle w:val="5"/>
              <w:spacing w:before="122" w:line="300" w:lineRule="auto"/>
            </w:pPr>
            <w:r>
              <w:rPr>
                <w:rFonts w:ascii="Times New Roman" w:hAnsi="Times New Roman" w:cs="Times New Roman"/>
              </w:rPr>
              <w:t>一个</w:t>
            </w:r>
            <m:oMath>
              <m:r>
                <w:rPr>
                  <w:rFonts w:ascii="Cambria Math" w:hAnsi="Cambria Math" w:cs="Times New Roman"/>
                </w:rPr>
                <m:t>n ×m</m:t>
              </m:r>
            </m:oMath>
            <w:r>
              <w:rPr>
                <w:rFonts w:ascii="Times New Roman" w:hAnsi="Times New Roman" w:cs="Times New Roman"/>
              </w:rPr>
              <w:t>的</w:t>
            </w:r>
            <w:r>
              <w:rPr>
                <w:rFonts w:ascii="Times New Roman" w:hAnsi="Times New Roman" w:cs="Times New Roman"/>
                <w:b/>
                <w:bCs/>
              </w:rPr>
              <w:t>矩阵</w:t>
            </w:r>
            <w:r>
              <w:rPr>
                <w:rFonts w:ascii="Times New Roman" w:hAnsi="Times New Roman" w:cs="Times New Roman"/>
              </w:rPr>
              <w:t>，表示每一个进程尚需的各类资源数</w:t>
            </w:r>
          </w:p>
        </w:tc>
      </w:tr>
    </w:tbl>
    <w:p>
      <w:pPr>
        <w:pStyle w:val="5"/>
        <w:keepNext w:val="0"/>
        <w:keepLines w:val="0"/>
        <w:pageBreakBefore w:val="0"/>
        <w:widowControl w:val="0"/>
        <w:kinsoku/>
        <w:wordWrap/>
        <w:overflowPunct/>
        <w:topLinePunct w:val="0"/>
        <w:autoSpaceDE w:val="0"/>
        <w:autoSpaceDN w:val="0"/>
        <w:bidi w:val="0"/>
        <w:adjustRightInd/>
        <w:snapToGrid/>
        <w:spacing w:before="122" w:line="300" w:lineRule="auto"/>
        <w:ind w:firstLine="720"/>
        <w:textAlignment w:val="auto"/>
        <w:rPr>
          <w:rFonts w:hint="eastAsia"/>
          <w:b/>
          <w:bCs/>
        </w:rPr>
      </w:pPr>
    </w:p>
    <w:p>
      <w:pPr>
        <w:pStyle w:val="5"/>
        <w:keepNext w:val="0"/>
        <w:keepLines w:val="0"/>
        <w:pageBreakBefore w:val="0"/>
        <w:widowControl w:val="0"/>
        <w:kinsoku/>
        <w:wordWrap/>
        <w:overflowPunct/>
        <w:topLinePunct w:val="0"/>
        <w:autoSpaceDE w:val="0"/>
        <w:autoSpaceDN w:val="0"/>
        <w:bidi w:val="0"/>
        <w:adjustRightInd/>
        <w:snapToGrid/>
        <w:spacing w:before="122" w:line="300" w:lineRule="auto"/>
        <w:ind w:firstLine="720"/>
        <w:textAlignment w:val="auto"/>
      </w:pPr>
      <w:r>
        <w:rPr>
          <w:rFonts w:hint="eastAsia"/>
          <w:b/>
          <w:bCs/>
        </w:rPr>
        <w:t>算法过程</w:t>
      </w:r>
      <w:r>
        <w:rPr>
          <w:rFonts w:hint="eastAsia"/>
        </w:rPr>
        <w:t>的描述如下，流程图如图所示：</w:t>
      </w:r>
    </w:p>
    <w:p>
      <w:pPr>
        <w:keepNext w:val="0"/>
        <w:keepLines w:val="0"/>
        <w:pageBreakBefore w:val="0"/>
        <w:widowControl w:val="0"/>
        <w:kinsoku/>
        <w:wordWrap/>
        <w:overflowPunct/>
        <w:topLinePunct w:val="0"/>
        <w:autoSpaceDE w:val="0"/>
        <w:autoSpaceDN w:val="0"/>
        <w:bidi w:val="0"/>
        <w:adjustRightInd/>
        <w:snapToGrid/>
        <w:spacing w:line="300" w:lineRule="auto"/>
        <w:ind w:left="1440" w:firstLine="210" w:firstLineChars="10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设</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Request</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rPr>
        <w:t>是进程</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P</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rPr>
        <w:t>的请求向量，如果</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Request</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d>
          <m:dPr>
            <m:begChr m:val="["/>
            <m:endChr m:val="]"/>
            <m:ctrlPr>
              <w:rPr>
                <w:rFonts w:hint="default" w:ascii="Cambria Math" w:hAnsi="Cambria Math" w:cs="Times New Roman" w:eastAsiaTheme="minorEastAsia"/>
                <w:i/>
                <w:sz w:val="21"/>
                <w:szCs w:val="21"/>
              </w:rPr>
            </m:ctrlPr>
          </m:dPr>
          <m:e>
            <m:r>
              <w:rPr>
                <w:rFonts w:hint="default" w:ascii="Cambria Math" w:hAnsi="Cambria Math" w:cs="Times New Roman" w:eastAsiaTheme="minorEastAsia"/>
                <w:sz w:val="21"/>
                <w:szCs w:val="21"/>
              </w:rPr>
              <m:t>j</m:t>
            </m:r>
            <m:ctrlPr>
              <w:rPr>
                <w:rFonts w:hint="default" w:ascii="Cambria Math" w:hAnsi="Cambria Math" w:cs="Times New Roman" w:eastAsiaTheme="minorEastAsia"/>
                <w:i/>
                <w:sz w:val="21"/>
                <w:szCs w:val="21"/>
              </w:rPr>
            </m:ctrlPr>
          </m:e>
        </m:d>
        <m:r>
          <w:rPr>
            <w:rFonts w:hint="default" w:ascii="Cambria Math" w:hAnsi="Cambria Math" w:cs="Times New Roman" w:eastAsiaTheme="minorEastAsia"/>
            <w:sz w:val="21"/>
            <w:szCs w:val="21"/>
          </w:rPr>
          <m:t>=k</m:t>
        </m:r>
      </m:oMath>
      <w:r>
        <w:rPr>
          <w:rFonts w:hint="default" w:ascii="Times New Roman" w:hAnsi="Times New Roman" w:cs="Times New Roman" w:eastAsiaTheme="minorEastAsia"/>
          <w:sz w:val="21"/>
          <w:szCs w:val="21"/>
        </w:rPr>
        <w:t>，表示进程</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P</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rPr>
        <w:t>需要k个</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R</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j</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rPr>
        <w:t>类型的资源。当</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P</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rPr>
        <w:t>发出资源请求后，按以下步骤进行：</w:t>
      </w:r>
    </w:p>
    <w:p>
      <w:pPr>
        <w:keepNext w:val="0"/>
        <w:keepLines w:val="0"/>
        <w:pageBreakBefore w:val="0"/>
        <w:widowControl w:val="0"/>
        <w:kinsoku/>
        <w:wordWrap/>
        <w:overflowPunct/>
        <w:topLinePunct w:val="0"/>
        <w:autoSpaceDE w:val="0"/>
        <w:autoSpaceDN w:val="0"/>
        <w:bidi w:val="0"/>
        <w:adjustRightInd/>
        <w:snapToGrid/>
        <w:spacing w:line="300" w:lineRule="auto"/>
        <w:ind w:left="720" w:firstLine="720"/>
        <w:textAlignment w:val="auto"/>
        <w:rPr>
          <w:rFonts w:hint="default" w:ascii="Times New Roman" w:hAnsi="Times New Roman" w:cs="Times New Roman" w:eastAsiaTheme="minorEastAsia"/>
          <w:sz w:val="21"/>
          <w:szCs w:val="21"/>
          <w:lang w:val="en-US" w:bidi="ar-SA"/>
        </w:rPr>
      </w:pPr>
      <w:r>
        <w:rPr>
          <w:rFonts w:hint="default" w:ascii="Times New Roman" w:hAnsi="Times New Roman" w:cs="Times New Roman" w:eastAsiaTheme="minorEastAsia"/>
          <w:sz w:val="21"/>
          <w:szCs w:val="21"/>
          <w:lang w:val="en-US" w:bidi="ar-SA"/>
        </w:rPr>
        <w:t xml:space="preserve">(1) 若 </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Request</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d>
          <m:dPr>
            <m:begChr m:val="["/>
            <m:endChr m:val="]"/>
            <m:ctrlPr>
              <w:rPr>
                <w:rFonts w:hint="default" w:ascii="Cambria Math" w:hAnsi="Cambria Math" w:cs="Times New Roman" w:eastAsiaTheme="minorEastAsia"/>
                <w:i/>
                <w:sz w:val="21"/>
                <w:szCs w:val="21"/>
              </w:rPr>
            </m:ctrlPr>
          </m:dPr>
          <m:e>
            <m:r>
              <w:rPr>
                <w:rFonts w:hint="default" w:ascii="Cambria Math" w:hAnsi="Cambria Math" w:cs="Times New Roman" w:eastAsiaTheme="minorEastAsia"/>
                <w:sz w:val="21"/>
                <w:szCs w:val="21"/>
              </w:rPr>
              <m:t>j</m:t>
            </m:r>
            <m:ctrlPr>
              <w:rPr>
                <w:rFonts w:hint="default" w:ascii="Cambria Math" w:hAnsi="Cambria Math" w:cs="Times New Roman" w:eastAsiaTheme="minorEastAsia"/>
                <w:i/>
                <w:sz w:val="21"/>
                <w:szCs w:val="21"/>
              </w:rPr>
            </m:ctrlPr>
          </m:e>
        </m:d>
        <m:r>
          <w:rPr>
            <w:rFonts w:hint="default" w:ascii="Cambria Math" w:hAnsi="Cambria Math" w:cs="Times New Roman" w:eastAsiaTheme="minorEastAsia"/>
            <w:sz w:val="21"/>
            <w:szCs w:val="21"/>
          </w:rPr>
          <m:t>≤ Need[i,j]</m:t>
        </m:r>
      </m:oMath>
      <w:r>
        <w:rPr>
          <w:rFonts w:hint="default" w:ascii="Times New Roman" w:hAnsi="Times New Roman" w:cs="Times New Roman" w:eastAsiaTheme="minorEastAsia"/>
          <w:sz w:val="21"/>
          <w:szCs w:val="21"/>
          <w:lang w:val="en-US" w:bidi="ar-SA"/>
        </w:rPr>
        <w:t>，执行(2)，否则认为出错（所需的资源数超过宣布的最大值）；</w:t>
      </w:r>
    </w:p>
    <w:p>
      <w:pPr>
        <w:keepNext w:val="0"/>
        <w:keepLines w:val="0"/>
        <w:pageBreakBefore w:val="0"/>
        <w:widowControl w:val="0"/>
        <w:kinsoku/>
        <w:wordWrap/>
        <w:overflowPunct/>
        <w:topLinePunct w:val="0"/>
        <w:autoSpaceDE w:val="0"/>
        <w:autoSpaceDN w:val="0"/>
        <w:bidi w:val="0"/>
        <w:adjustRightInd/>
        <w:snapToGrid/>
        <w:spacing w:line="300" w:lineRule="auto"/>
        <w:ind w:left="720" w:firstLine="720"/>
        <w:textAlignment w:val="auto"/>
        <w:rPr>
          <w:rFonts w:hint="default" w:ascii="Times New Roman" w:hAnsi="Times New Roman" w:cs="Times New Roman" w:eastAsiaTheme="minorEastAsia"/>
          <w:sz w:val="21"/>
          <w:szCs w:val="21"/>
          <w:lang w:val="en-US" w:bidi="ar-SA"/>
        </w:rPr>
      </w:pPr>
      <w:r>
        <w:rPr>
          <w:rFonts w:hint="default" w:ascii="Times New Roman" w:hAnsi="Times New Roman" w:cs="Times New Roman" w:eastAsiaTheme="minorEastAsia"/>
          <w:sz w:val="21"/>
          <w:szCs w:val="21"/>
          <w:lang w:val="en-US" w:bidi="ar-SA"/>
        </w:rPr>
        <w:t xml:space="preserve">(2) 若 </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Request</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d>
          <m:dPr>
            <m:begChr m:val="["/>
            <m:endChr m:val="]"/>
            <m:ctrlPr>
              <w:rPr>
                <w:rFonts w:hint="default" w:ascii="Cambria Math" w:hAnsi="Cambria Math" w:cs="Times New Roman" w:eastAsiaTheme="minorEastAsia"/>
                <w:i/>
                <w:sz w:val="21"/>
                <w:szCs w:val="21"/>
              </w:rPr>
            </m:ctrlPr>
          </m:dPr>
          <m:e>
            <m:r>
              <w:rPr>
                <w:rFonts w:hint="default" w:ascii="Cambria Math" w:hAnsi="Cambria Math" w:cs="Times New Roman" w:eastAsiaTheme="minorEastAsia"/>
                <w:sz w:val="21"/>
                <w:szCs w:val="21"/>
              </w:rPr>
              <m:t>j</m:t>
            </m:r>
            <m:ctrlPr>
              <w:rPr>
                <w:rFonts w:hint="default" w:ascii="Cambria Math" w:hAnsi="Cambria Math" w:cs="Times New Roman" w:eastAsiaTheme="minorEastAsia"/>
                <w:i/>
                <w:sz w:val="21"/>
                <w:szCs w:val="21"/>
              </w:rPr>
            </m:ctrlPr>
          </m:e>
        </m:d>
        <m:r>
          <w:rPr>
            <w:rFonts w:hint="default" w:ascii="Cambria Math" w:hAnsi="Cambria Math" w:cs="Times New Roman" w:eastAsiaTheme="minorEastAsia"/>
            <w:sz w:val="21"/>
            <w:szCs w:val="21"/>
            <w:lang w:val="en-US"/>
          </w:rPr>
          <m:t xml:space="preserve">≤ </m:t>
        </m:r>
        <m:r>
          <w:rPr>
            <w:rFonts w:hint="default" w:ascii="Cambria Math" w:hAnsi="Cambria Math" w:cs="Times New Roman" w:eastAsiaTheme="minorEastAsia"/>
            <w:sz w:val="21"/>
            <w:szCs w:val="21"/>
          </w:rPr>
          <m:t>Available</m:t>
        </m:r>
        <m:r>
          <w:rPr>
            <w:rFonts w:hint="default" w:ascii="Cambria Math" w:hAnsi="Cambria Math" w:cs="Times New Roman" w:eastAsiaTheme="minorEastAsia"/>
            <w:sz w:val="21"/>
            <w:szCs w:val="21"/>
            <w:lang w:val="en-US"/>
          </w:rPr>
          <m:t>[</m:t>
        </m:r>
        <m:r>
          <w:rPr>
            <w:rFonts w:hint="default" w:ascii="Cambria Math" w:hAnsi="Cambria Math" w:cs="Times New Roman" w:eastAsiaTheme="minorEastAsia"/>
            <w:sz w:val="21"/>
            <w:szCs w:val="21"/>
          </w:rPr>
          <m:t>j</m:t>
        </m:r>
        <m:r>
          <w:rPr>
            <w:rFonts w:hint="default" w:ascii="Cambria Math" w:hAnsi="Cambria Math" w:cs="Times New Roman" w:eastAsiaTheme="minorEastAsia"/>
            <w:sz w:val="21"/>
            <w:szCs w:val="21"/>
            <w:lang w:val="en-US"/>
          </w:rPr>
          <m:t>]</m:t>
        </m:r>
      </m:oMath>
      <w:r>
        <w:rPr>
          <w:rFonts w:hint="default" w:ascii="Times New Roman" w:hAnsi="Times New Roman" w:cs="Times New Roman" w:eastAsiaTheme="minorEastAsia"/>
          <w:sz w:val="21"/>
          <w:szCs w:val="21"/>
          <w:lang w:val="en-US" w:bidi="ar-SA"/>
        </w:rPr>
        <w:t>，执行(3)，否则</w:t>
      </w:r>
      <w:r>
        <w:rPr>
          <w:rFonts w:hint="default" w:ascii="Times New Roman" w:hAnsi="Times New Roman" w:cs="Times New Roman" w:eastAsiaTheme="minorEastAsia"/>
          <w:sz w:val="21"/>
          <w:szCs w:val="21"/>
        </w:rPr>
        <w:t>进程</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P</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lang w:val="en-US" w:bidi="ar-SA"/>
        </w:rPr>
        <w:t>等待（尚无足够资源）；</w:t>
      </w:r>
    </w:p>
    <w:p>
      <w:pPr>
        <w:keepNext w:val="0"/>
        <w:keepLines w:val="0"/>
        <w:pageBreakBefore w:val="0"/>
        <w:widowControl w:val="0"/>
        <w:kinsoku/>
        <w:wordWrap/>
        <w:overflowPunct/>
        <w:topLinePunct w:val="0"/>
        <w:autoSpaceDE w:val="0"/>
        <w:autoSpaceDN w:val="0"/>
        <w:bidi w:val="0"/>
        <w:adjustRightInd/>
        <w:snapToGrid/>
        <w:spacing w:line="300" w:lineRule="auto"/>
        <w:ind w:left="720" w:firstLine="720"/>
        <w:textAlignment w:val="auto"/>
        <w:rPr>
          <w:rFonts w:hint="default" w:ascii="Times New Roman" w:hAnsi="Times New Roman" w:cs="Times New Roman" w:eastAsiaTheme="minorEastAsia"/>
          <w:sz w:val="21"/>
          <w:szCs w:val="21"/>
          <w:lang w:val="en-US" w:bidi="ar-SA"/>
        </w:rPr>
      </w:pPr>
      <w:r>
        <w:rPr>
          <w:rFonts w:hint="default" w:ascii="Times New Roman" w:hAnsi="Times New Roman" w:cs="Times New Roman" w:eastAsiaTheme="minorEastAsia"/>
          <w:sz w:val="21"/>
          <w:szCs w:val="21"/>
          <w:lang w:val="en-US" w:bidi="ar-SA"/>
        </w:rPr>
        <w:t>(3) 系统尝试把资源分配给</w:t>
      </w:r>
      <w:r>
        <w:rPr>
          <w:rFonts w:hint="default" w:ascii="Times New Roman" w:hAnsi="Times New Roman" w:cs="Times New Roman" w:eastAsiaTheme="minorEastAsia"/>
          <w:sz w:val="21"/>
          <w:szCs w:val="21"/>
        </w:rPr>
        <w:t>进程</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P</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lang w:val="en-US" w:bidi="ar-SA"/>
        </w:rPr>
        <w:t>，并修改如下数据结构中的数值：</w:t>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m:oMath>
        <m:r>
          <w:rPr>
            <w:rFonts w:hint="default" w:ascii="Cambria Math" w:hAnsi="Cambria Math" w:cs="Times New Roman" w:eastAsiaTheme="minorEastAsia"/>
            <w:sz w:val="21"/>
            <w:szCs w:val="21"/>
            <w:lang w:val="en-US" w:bidi="ar-SA"/>
          </w:rPr>
          <m:t>Available</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j</m:t>
            </m:r>
            <m:ctrlPr>
              <w:rPr>
                <w:rFonts w:hint="default" w:ascii="Cambria Math" w:hAnsi="Cambria Math" w:cs="Times New Roman" w:eastAsiaTheme="minorEastAsia"/>
                <w:i/>
                <w:sz w:val="21"/>
                <w:szCs w:val="21"/>
                <w:lang w:val="en-US" w:bidi="ar-SA"/>
              </w:rPr>
            </m:ctrlPr>
          </m:e>
        </m:d>
        <m:r>
          <w:rPr>
            <w:rFonts w:hint="default" w:ascii="Cambria Math" w:hAnsi="Cambria Math" w:cs="Times New Roman" w:eastAsiaTheme="minorEastAsia"/>
            <w:sz w:val="21"/>
            <w:szCs w:val="21"/>
            <w:lang w:val="en-US" w:bidi="ar-SA"/>
          </w:rPr>
          <m:t>=Available</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j</m:t>
            </m:r>
            <m:ctrlPr>
              <w:rPr>
                <w:rFonts w:hint="default" w:ascii="Cambria Math" w:hAnsi="Cambria Math" w:cs="Times New Roman" w:eastAsiaTheme="minorEastAsia"/>
                <w:i/>
                <w:sz w:val="21"/>
                <w:szCs w:val="21"/>
                <w:lang w:val="en-US" w:bidi="ar-SA"/>
              </w:rPr>
            </m:ctrlPr>
          </m:e>
        </m:d>
        <m:r>
          <w:rPr>
            <w:rFonts w:hint="default" w:ascii="Cambria Math" w:hAnsi="Cambria Math" w:cs="Times New Roman" w:eastAsiaTheme="minorEastAsia"/>
            <w:sz w:val="21"/>
            <w:szCs w:val="21"/>
            <w:lang w:val="en-US" w:bidi="ar-SA"/>
          </w:rPr>
          <m:t>-Request</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j</m:t>
            </m:r>
            <m:ctrlPr>
              <w:rPr>
                <w:rFonts w:hint="default" w:ascii="Cambria Math" w:hAnsi="Cambria Math" w:cs="Times New Roman" w:eastAsiaTheme="minorEastAsia"/>
                <w:i/>
                <w:sz w:val="21"/>
                <w:szCs w:val="21"/>
                <w:lang w:val="en-US" w:bidi="ar-SA"/>
              </w:rPr>
            </m:ctrlPr>
          </m:e>
        </m:d>
      </m:oMath>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p>
    <w:p>
      <w:pPr>
        <w:keepNext w:val="0"/>
        <w:keepLines w:val="0"/>
        <w:pageBreakBefore w:val="0"/>
        <w:widowControl w:val="0"/>
        <w:kinsoku/>
        <w:wordWrap/>
        <w:overflowPunct/>
        <w:topLinePunct w:val="0"/>
        <w:autoSpaceDE w:val="0"/>
        <w:autoSpaceDN w:val="0"/>
        <w:bidi w:val="0"/>
        <w:adjustRightInd/>
        <w:snapToGrid/>
        <w:spacing w:line="300" w:lineRule="auto"/>
        <w:ind w:left="720" w:firstLine="720"/>
        <w:textAlignment w:val="auto"/>
        <w:rPr>
          <w:rFonts w:hint="default" w:ascii="Times New Roman" w:hAnsi="Times New Roman" w:cs="Times New Roman" w:eastAsiaTheme="minorEastAsia"/>
          <w:sz w:val="21"/>
          <w:szCs w:val="21"/>
          <w:lang w:val="en-US" w:bidi="ar-SA"/>
        </w:rPr>
      </w:pPr>
      <m:oMath>
        <m:r>
          <w:rPr>
            <w:rFonts w:hint="default" w:ascii="Cambria Math" w:hAnsi="Cambria Math" w:cs="Times New Roman" w:eastAsiaTheme="minorEastAsia"/>
            <w:sz w:val="21"/>
            <w:szCs w:val="21"/>
            <w:lang w:val="en-US" w:bidi="ar-SA"/>
          </w:rPr>
          <m:t>Allocation</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i,j</m:t>
            </m:r>
            <m:ctrlPr>
              <w:rPr>
                <w:rFonts w:hint="default" w:ascii="Cambria Math" w:hAnsi="Cambria Math" w:cs="Times New Roman" w:eastAsiaTheme="minorEastAsia"/>
                <w:i/>
                <w:sz w:val="21"/>
                <w:szCs w:val="21"/>
                <w:lang w:val="en-US" w:bidi="ar-SA"/>
              </w:rPr>
            </m:ctrlPr>
          </m:e>
        </m:d>
        <m:r>
          <w:rPr>
            <w:rFonts w:hint="default" w:ascii="Cambria Math" w:hAnsi="Cambria Math" w:cs="Times New Roman" w:eastAsiaTheme="minorEastAsia"/>
            <w:sz w:val="21"/>
            <w:szCs w:val="21"/>
            <w:lang w:val="en-US" w:bidi="ar-SA"/>
          </w:rPr>
          <m:t>=Allocation</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i,j</m:t>
            </m:r>
            <m:ctrlPr>
              <w:rPr>
                <w:rFonts w:hint="default" w:ascii="Cambria Math" w:hAnsi="Cambria Math" w:cs="Times New Roman" w:eastAsiaTheme="minorEastAsia"/>
                <w:i/>
                <w:sz w:val="21"/>
                <w:szCs w:val="21"/>
                <w:lang w:val="en-US" w:bidi="ar-SA"/>
              </w:rPr>
            </m:ctrlPr>
          </m:e>
        </m:d>
        <m:r>
          <w:rPr>
            <w:rFonts w:hint="default" w:ascii="Cambria Math" w:hAnsi="Cambria Math" w:cs="Times New Roman" w:eastAsiaTheme="minorEastAsia"/>
            <w:sz w:val="21"/>
            <w:szCs w:val="21"/>
            <w:lang w:val="en-US" w:bidi="ar-SA"/>
          </w:rPr>
          <m:t>-</m:t>
        </m:r>
        <m:sSub>
          <m:sSubPr>
            <m:ctrlPr>
              <w:rPr>
                <w:rFonts w:hint="default" w:ascii="Cambria Math" w:hAnsi="Cambria Math" w:cs="Times New Roman" w:eastAsiaTheme="minorEastAsia"/>
                <w:i/>
                <w:sz w:val="21"/>
                <w:szCs w:val="21"/>
                <w:lang w:val="en-US" w:bidi="ar-SA"/>
              </w:rPr>
            </m:ctrlPr>
          </m:sSubPr>
          <m:e>
            <m:r>
              <w:rPr>
                <w:rFonts w:hint="default" w:ascii="Cambria Math" w:hAnsi="Cambria Math" w:cs="Times New Roman" w:eastAsiaTheme="minorEastAsia"/>
                <w:sz w:val="21"/>
                <w:szCs w:val="21"/>
                <w:lang w:val="en-US" w:bidi="ar-SA"/>
              </w:rPr>
              <m:t>Request</m:t>
            </m:r>
            <m:ctrlPr>
              <w:rPr>
                <w:rFonts w:hint="default" w:ascii="Cambria Math" w:hAnsi="Cambria Math" w:cs="Times New Roman" w:eastAsiaTheme="minorEastAsia"/>
                <w:i/>
                <w:sz w:val="21"/>
                <w:szCs w:val="21"/>
                <w:lang w:val="en-US" w:bidi="ar-SA"/>
              </w:rPr>
            </m:ctrlPr>
          </m:e>
          <m:sub>
            <m:r>
              <w:rPr>
                <w:rFonts w:hint="default" w:ascii="Cambria Math" w:hAnsi="Cambria Math" w:cs="Times New Roman" w:eastAsiaTheme="minorEastAsia"/>
                <w:sz w:val="21"/>
                <w:szCs w:val="21"/>
                <w:lang w:val="en-US" w:bidi="ar-SA"/>
              </w:rPr>
              <m:t>i</m:t>
            </m:r>
            <m:ctrlPr>
              <w:rPr>
                <w:rFonts w:hint="default" w:ascii="Cambria Math" w:hAnsi="Cambria Math" w:cs="Times New Roman" w:eastAsiaTheme="minorEastAsia"/>
                <w:i/>
                <w:sz w:val="21"/>
                <w:szCs w:val="21"/>
                <w:lang w:val="en-US" w:bidi="ar-SA"/>
              </w:rPr>
            </m:ctrlPr>
          </m:sub>
        </m:sSub>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j</m:t>
            </m:r>
            <m:ctrlPr>
              <w:rPr>
                <w:rFonts w:hint="default" w:ascii="Cambria Math" w:hAnsi="Cambria Math" w:cs="Times New Roman" w:eastAsiaTheme="minorEastAsia"/>
                <w:i/>
                <w:sz w:val="21"/>
                <w:szCs w:val="21"/>
                <w:lang w:val="en-US" w:bidi="ar-SA"/>
              </w:rPr>
            </m:ctrlPr>
          </m:e>
        </m:d>
      </m:oMath>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w:r>
        <w:rPr>
          <w:rFonts w:hint="default" w:ascii="Times New Roman" w:hAnsi="Times New Roman" w:cs="Times New Roman" w:eastAsiaTheme="minorEastAsia"/>
          <w:sz w:val="21"/>
          <w:szCs w:val="21"/>
          <w:lang w:val="en-US" w:bidi="ar-SA"/>
        </w:rPr>
        <w:tab/>
      </w:r>
      <m:oMath>
        <m:r>
          <w:rPr>
            <w:rFonts w:hint="default" w:ascii="Cambria Math" w:hAnsi="Cambria Math" w:cs="Times New Roman" w:eastAsiaTheme="minorEastAsia"/>
            <w:sz w:val="21"/>
            <w:szCs w:val="21"/>
            <w:lang w:val="en-US" w:bidi="ar-SA"/>
          </w:rPr>
          <m:t>Need</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i,j</m:t>
            </m:r>
            <m:ctrlPr>
              <w:rPr>
                <w:rFonts w:hint="default" w:ascii="Cambria Math" w:hAnsi="Cambria Math" w:cs="Times New Roman" w:eastAsiaTheme="minorEastAsia"/>
                <w:i/>
                <w:sz w:val="21"/>
                <w:szCs w:val="21"/>
                <w:lang w:val="en-US" w:bidi="ar-SA"/>
              </w:rPr>
            </m:ctrlPr>
          </m:e>
        </m:d>
        <m:r>
          <w:rPr>
            <w:rFonts w:hint="default" w:ascii="Cambria Math" w:hAnsi="Cambria Math" w:cs="Times New Roman" w:eastAsiaTheme="minorEastAsia"/>
            <w:sz w:val="21"/>
            <w:szCs w:val="21"/>
            <w:lang w:val="en-US" w:bidi="ar-SA"/>
          </w:rPr>
          <m:t>=Need</m:t>
        </m:r>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i,j</m:t>
            </m:r>
            <m:ctrlPr>
              <w:rPr>
                <w:rFonts w:hint="default" w:ascii="Cambria Math" w:hAnsi="Cambria Math" w:cs="Times New Roman" w:eastAsiaTheme="minorEastAsia"/>
                <w:i/>
                <w:sz w:val="21"/>
                <w:szCs w:val="21"/>
                <w:lang w:val="en-US" w:bidi="ar-SA"/>
              </w:rPr>
            </m:ctrlPr>
          </m:e>
        </m:d>
        <m:r>
          <w:rPr>
            <w:rFonts w:hint="default" w:ascii="Cambria Math" w:hAnsi="Cambria Math" w:cs="Times New Roman" w:eastAsiaTheme="minorEastAsia"/>
            <w:sz w:val="21"/>
            <w:szCs w:val="21"/>
            <w:lang w:val="en-US" w:bidi="ar-SA"/>
          </w:rPr>
          <m:t>-</m:t>
        </m:r>
        <m:sSub>
          <m:sSubPr>
            <m:ctrlPr>
              <w:rPr>
                <w:rFonts w:hint="default" w:ascii="Cambria Math" w:hAnsi="Cambria Math" w:cs="Times New Roman" w:eastAsiaTheme="minorEastAsia"/>
                <w:i/>
                <w:sz w:val="21"/>
                <w:szCs w:val="21"/>
                <w:lang w:val="en-US" w:bidi="ar-SA"/>
              </w:rPr>
            </m:ctrlPr>
          </m:sSubPr>
          <m:e>
            <m:r>
              <w:rPr>
                <w:rFonts w:hint="default" w:ascii="Cambria Math" w:hAnsi="Cambria Math" w:cs="Times New Roman" w:eastAsiaTheme="minorEastAsia"/>
                <w:sz w:val="21"/>
                <w:szCs w:val="21"/>
                <w:lang w:val="en-US" w:bidi="ar-SA"/>
              </w:rPr>
              <m:t>Request</m:t>
            </m:r>
            <m:ctrlPr>
              <w:rPr>
                <w:rFonts w:hint="default" w:ascii="Cambria Math" w:hAnsi="Cambria Math" w:cs="Times New Roman" w:eastAsiaTheme="minorEastAsia"/>
                <w:i/>
                <w:sz w:val="21"/>
                <w:szCs w:val="21"/>
                <w:lang w:val="en-US" w:bidi="ar-SA"/>
              </w:rPr>
            </m:ctrlPr>
          </m:e>
          <m:sub>
            <m:r>
              <w:rPr>
                <w:rFonts w:hint="default" w:ascii="Cambria Math" w:hAnsi="Cambria Math" w:cs="Times New Roman" w:eastAsiaTheme="minorEastAsia"/>
                <w:sz w:val="21"/>
                <w:szCs w:val="21"/>
                <w:lang w:val="en-US" w:bidi="ar-SA"/>
              </w:rPr>
              <m:t>i</m:t>
            </m:r>
            <m:ctrlPr>
              <w:rPr>
                <w:rFonts w:hint="default" w:ascii="Cambria Math" w:hAnsi="Cambria Math" w:cs="Times New Roman" w:eastAsiaTheme="minorEastAsia"/>
                <w:i/>
                <w:sz w:val="21"/>
                <w:szCs w:val="21"/>
                <w:lang w:val="en-US" w:bidi="ar-SA"/>
              </w:rPr>
            </m:ctrlPr>
          </m:sub>
        </m:sSub>
        <m:d>
          <m:dPr>
            <m:begChr m:val="["/>
            <m:endChr m:val="]"/>
            <m:ctrlPr>
              <w:rPr>
                <w:rFonts w:hint="default" w:ascii="Cambria Math" w:hAnsi="Cambria Math" w:cs="Times New Roman" w:eastAsiaTheme="minorEastAsia"/>
                <w:i/>
                <w:sz w:val="21"/>
                <w:szCs w:val="21"/>
                <w:lang w:val="en-US" w:bidi="ar-SA"/>
              </w:rPr>
            </m:ctrlPr>
          </m:dPr>
          <m:e>
            <m:r>
              <w:rPr>
                <w:rFonts w:hint="default" w:ascii="Cambria Math" w:hAnsi="Cambria Math" w:cs="Times New Roman" w:eastAsiaTheme="minorEastAsia"/>
                <w:sz w:val="21"/>
                <w:szCs w:val="21"/>
                <w:lang w:val="en-US" w:bidi="ar-SA"/>
              </w:rPr>
              <m:t>j</m:t>
            </m:r>
            <m:ctrlPr>
              <w:rPr>
                <w:rFonts w:hint="default" w:ascii="Cambria Math" w:hAnsi="Cambria Math" w:cs="Times New Roman" w:eastAsiaTheme="minorEastAsia"/>
                <w:i/>
                <w:sz w:val="21"/>
                <w:szCs w:val="21"/>
                <w:lang w:val="en-US" w:bidi="ar-SA"/>
              </w:rPr>
            </m:ctrlPr>
          </m:e>
        </m:d>
      </m:oMath>
    </w:p>
    <w:p>
      <w:pPr>
        <w:keepNext w:val="0"/>
        <w:keepLines w:val="0"/>
        <w:pageBreakBefore w:val="0"/>
        <w:widowControl w:val="0"/>
        <w:kinsoku/>
        <w:wordWrap/>
        <w:overflowPunct/>
        <w:topLinePunct w:val="0"/>
        <w:autoSpaceDE w:val="0"/>
        <w:autoSpaceDN w:val="0"/>
        <w:bidi w:val="0"/>
        <w:adjustRightInd/>
        <w:snapToGrid/>
        <w:spacing w:line="300" w:lineRule="auto"/>
        <w:ind w:left="720" w:firstLine="720"/>
        <w:textAlignment w:val="auto"/>
        <w:rPr>
          <w:rFonts w:hint="default" w:ascii="Times New Roman" w:hAnsi="Times New Roman" w:cs="Times New Roman" w:eastAsiaTheme="minorEastAsia"/>
          <w:sz w:val="21"/>
          <w:szCs w:val="21"/>
          <w:lang w:val="en-US" w:bidi="ar-SA"/>
        </w:rPr>
      </w:pPr>
      <w:r>
        <w:rPr>
          <w:rFonts w:hint="default" w:ascii="Times New Roman" w:hAnsi="Times New Roman" w:cs="Times New Roman" w:eastAsiaTheme="minorEastAsia"/>
          <w:sz w:val="21"/>
          <w:szCs w:val="21"/>
          <w:lang w:val="en-US" w:bidi="ar-SA"/>
        </w:rPr>
        <w:t>(4) 执行安全性算法，检查此次资源分配后系统是否处于安全状态；</w:t>
      </w:r>
    </w:p>
    <w:p>
      <w:pPr>
        <w:keepNext w:val="0"/>
        <w:keepLines w:val="0"/>
        <w:pageBreakBefore w:val="0"/>
        <w:widowControl w:val="0"/>
        <w:kinsoku/>
        <w:wordWrap/>
        <w:overflowPunct/>
        <w:topLinePunct w:val="0"/>
        <w:autoSpaceDE w:val="0"/>
        <w:autoSpaceDN w:val="0"/>
        <w:bidi w:val="0"/>
        <w:adjustRightInd/>
        <w:snapToGrid/>
        <w:spacing w:line="300" w:lineRule="auto"/>
        <w:ind w:left="720" w:firstLine="1050" w:firstLineChars="500"/>
        <w:textAlignment w:val="auto"/>
        <w:rPr>
          <w:rFonts w:hint="default" w:ascii="Times New Roman" w:hAnsi="Times New Roman" w:cs="Times New Roman" w:eastAsiaTheme="minorEastAsia"/>
          <w:sz w:val="21"/>
          <w:szCs w:val="21"/>
          <w:lang w:val="en-US" w:bidi="ar-SA"/>
        </w:rPr>
      </w:pPr>
      <w:r>
        <w:rPr>
          <w:rFonts w:hint="default" w:ascii="Times New Roman" w:hAnsi="Times New Roman" w:cs="Times New Roman" w:eastAsiaTheme="minorEastAsia"/>
          <w:sz w:val="21"/>
          <w:szCs w:val="21"/>
          <w:lang w:val="en-US" w:bidi="ar-SA"/>
        </w:rPr>
        <w:t>若安全，才正式分配；否则，此次试分配作废，进程</w:t>
      </w:r>
      <m:oMath>
        <m:sSub>
          <m:sSubPr>
            <m:ctrlPr>
              <w:rPr>
                <w:rFonts w:hint="default" w:ascii="Cambria Math" w:hAnsi="Cambria Math" w:cs="Times New Roman" w:eastAsiaTheme="minorEastAsia"/>
                <w:i/>
                <w:sz w:val="21"/>
                <w:szCs w:val="21"/>
              </w:rPr>
            </m:ctrlPr>
          </m:sSubPr>
          <m:e>
            <m:r>
              <w:rPr>
                <w:rFonts w:hint="default" w:ascii="Cambria Math" w:hAnsi="Cambria Math" w:cs="Times New Roman" w:eastAsiaTheme="minorEastAsia"/>
                <w:sz w:val="21"/>
                <w:szCs w:val="21"/>
              </w:rPr>
              <m:t>P</m:t>
            </m:r>
            <m:ctrlPr>
              <w:rPr>
                <w:rFonts w:hint="default" w:ascii="Cambria Math" w:hAnsi="Cambria Math" w:cs="Times New Roman" w:eastAsiaTheme="minorEastAsia"/>
                <w:i/>
                <w:sz w:val="21"/>
                <w:szCs w:val="21"/>
              </w:rPr>
            </m:ctrlPr>
          </m:e>
          <m:sub>
            <m:r>
              <w:rPr>
                <w:rFonts w:hint="default" w:ascii="Cambria Math" w:hAnsi="Cambria Math" w:cs="Times New Roman" w:eastAsiaTheme="minorEastAsia"/>
                <w:sz w:val="21"/>
                <w:szCs w:val="21"/>
              </w:rPr>
              <m:t>i</m:t>
            </m:r>
            <m:ctrlPr>
              <w:rPr>
                <w:rFonts w:hint="default" w:ascii="Cambria Math" w:hAnsi="Cambria Math" w:cs="Times New Roman" w:eastAsiaTheme="minorEastAsia"/>
                <w:i/>
                <w:sz w:val="21"/>
                <w:szCs w:val="21"/>
              </w:rPr>
            </m:ctrlPr>
          </m:sub>
        </m:sSub>
      </m:oMath>
      <w:r>
        <w:rPr>
          <w:rFonts w:hint="default" w:ascii="Times New Roman" w:hAnsi="Times New Roman" w:cs="Times New Roman" w:eastAsiaTheme="minorEastAsia"/>
          <w:sz w:val="21"/>
          <w:szCs w:val="21"/>
          <w:lang w:val="en-US" w:bidi="ar-SA"/>
        </w:rPr>
        <w:t>等待。</w:t>
      </w:r>
      <w:bookmarkStart w:id="0" w:name="_GoBack"/>
      <w:bookmarkEnd w:id="0"/>
    </w:p>
    <w:p>
      <w:pPr>
        <w:pStyle w:val="5"/>
        <w:spacing w:before="122"/>
        <w:jc w:val="center"/>
        <w:rPr>
          <w:lang w:val="en-US"/>
        </w:rPr>
      </w:pPr>
      <w:r>
        <w:rPr>
          <w:lang w:val="en-US"/>
        </w:rPr>
        <w:drawing>
          <wp:inline distT="0" distB="0" distL="0" distR="0">
            <wp:extent cx="2749550" cy="3292475"/>
            <wp:effectExtent l="0" t="0" r="889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749550" cy="3292475"/>
                    </a:xfrm>
                    <a:prstGeom prst="rect">
                      <a:avLst/>
                    </a:prstGeom>
                  </pic:spPr>
                </pic:pic>
              </a:graphicData>
            </a:graphic>
          </wp:inline>
        </w:drawing>
      </w:r>
    </w:p>
    <w:p>
      <w:pPr>
        <w:pStyle w:val="5"/>
        <w:spacing w:before="122" w:line="300" w:lineRule="auto"/>
        <w:jc w:val="center"/>
        <w:rPr>
          <w:rFonts w:hint="eastAsia" w:ascii="等线" w:hAnsi="等线" w:eastAsia="等线" w:cs="等线"/>
          <w:b/>
          <w:bCs/>
          <w:lang w:val="en-US"/>
        </w:rPr>
      </w:pPr>
      <w:r>
        <w:rPr>
          <w:rFonts w:hint="eastAsia" w:ascii="等线" w:hAnsi="等线" w:eastAsia="等线" w:cs="等线"/>
          <w:b/>
          <w:bCs/>
          <w:lang w:val="en-US"/>
        </w:rPr>
        <w:t>图</w:t>
      </w:r>
      <w:r>
        <w:rPr>
          <w:rFonts w:hint="eastAsia" w:ascii="等线" w:hAnsi="等线" w:eastAsia="等线" w:cs="等线"/>
          <w:b/>
          <w:bCs/>
          <w:lang w:val="en-US" w:eastAsia="zh-CN"/>
        </w:rPr>
        <w:t>7</w:t>
      </w:r>
      <w:r>
        <w:rPr>
          <w:rFonts w:hint="eastAsia" w:ascii="等线" w:hAnsi="等线" w:eastAsia="等线" w:cs="等线"/>
          <w:b/>
          <w:bCs/>
          <w:lang w:val="en-US"/>
        </w:rPr>
        <w:t xml:space="preserve"> 银行家算法流程图</w:t>
      </w:r>
    </w:p>
    <w:p>
      <w:pPr>
        <w:pStyle w:val="5"/>
        <w:spacing w:before="122" w:line="300" w:lineRule="auto"/>
        <w:jc w:val="center"/>
        <w:rPr>
          <w:rFonts w:hint="eastAsia" w:ascii="等线" w:hAnsi="等线" w:eastAsia="等线" w:cs="等线"/>
          <w:b/>
          <w:bCs/>
          <w:lang w:val="en-US"/>
        </w:rPr>
      </w:pPr>
    </w:p>
    <w:p>
      <w:pPr>
        <w:spacing w:line="300" w:lineRule="auto"/>
        <w:ind w:firstLine="720"/>
        <w:rPr>
          <w:rFonts w:hint="default" w:ascii="Times New Roman" w:hAnsi="Times New Roman" w:cs="Times New Roman"/>
        </w:rPr>
      </w:pPr>
      <w:r>
        <w:rPr>
          <w:rFonts w:hint="default" w:ascii="Times New Roman" w:hAnsi="Times New Roman" w:cs="Times New Roman"/>
          <w:b/>
          <w:bCs/>
        </w:rPr>
        <w:t>适用条件</w:t>
      </w:r>
      <w:r>
        <w:rPr>
          <w:rFonts w:hint="default" w:ascii="Times New Roman" w:hAnsi="Times New Roman" w:cs="Times New Roman"/>
        </w:rPr>
        <w:t>：根据算法的特点，有三大实际应用场景中的局限使得银行家算法很难适用：</w:t>
      </w:r>
    </w:p>
    <w:p>
      <w:pPr>
        <w:numPr>
          <w:ilvl w:val="0"/>
          <w:numId w:val="12"/>
        </w:numPr>
        <w:spacing w:line="300" w:lineRule="auto"/>
        <w:ind w:left="1440" w:firstLine="440" w:firstLineChars="200"/>
        <w:rPr>
          <w:rFonts w:hint="default" w:ascii="Times New Roman" w:hAnsi="Times New Roman" w:cs="Times New Roman"/>
        </w:rPr>
      </w:pPr>
      <w:r>
        <w:rPr>
          <w:rFonts w:hint="default" w:ascii="Times New Roman" w:hAnsi="Times New Roman" w:cs="Times New Roman"/>
        </w:rPr>
        <w:t>进程所需的最大资源数目进程自己都很难提前知道；</w:t>
      </w:r>
    </w:p>
    <w:p>
      <w:pPr>
        <w:numPr>
          <w:ilvl w:val="0"/>
          <w:numId w:val="12"/>
        </w:numPr>
        <w:spacing w:line="300" w:lineRule="auto"/>
        <w:ind w:left="1440" w:leftChars="0" w:firstLine="440" w:firstLineChars="200"/>
        <w:rPr>
          <w:rFonts w:hint="default" w:ascii="Times New Roman" w:hAnsi="Times New Roman" w:cs="Times New Roman"/>
        </w:rPr>
      </w:pPr>
      <w:r>
        <w:rPr>
          <w:rFonts w:hint="default" w:ascii="Times New Roman" w:hAnsi="Times New Roman" w:cs="Times New Roman"/>
        </w:rPr>
        <w:t>进程的数量是不固定的、动态变化的；</w:t>
      </w:r>
    </w:p>
    <w:p>
      <w:pPr>
        <w:numPr>
          <w:ilvl w:val="0"/>
          <w:numId w:val="12"/>
        </w:numPr>
        <w:spacing w:line="300" w:lineRule="auto"/>
        <w:ind w:left="1440" w:leftChars="0" w:firstLine="440" w:firstLineChars="200"/>
        <w:rPr>
          <w:rFonts w:hint="default" w:ascii="Times New Roman" w:hAnsi="Times New Roman" w:cs="Times New Roman"/>
        </w:rPr>
      </w:pPr>
      <w:r>
        <w:rPr>
          <w:rFonts w:hint="default" w:ascii="Times New Roman" w:hAnsi="Times New Roman" w:cs="Times New Roman"/>
        </w:rPr>
        <w:t>可用的资源可能会突然消失。</w:t>
      </w:r>
    </w:p>
    <w:p>
      <w:pPr>
        <w:spacing w:line="300" w:lineRule="auto"/>
        <w:ind w:left="1160" w:firstLine="720"/>
        <w:rPr>
          <w:rFonts w:hint="default" w:ascii="Times New Roman" w:hAnsi="Times New Roman" w:cs="Times New Roman"/>
        </w:rPr>
      </w:pPr>
      <w:r>
        <w:rPr>
          <w:rFonts w:hint="default" w:ascii="Times New Roman" w:hAnsi="Times New Roman" w:cs="Times New Roman"/>
        </w:rPr>
        <w:t>以上三点这使得银行家算法很少真正的在如今的操作系统中使用来避免死锁。</w:t>
      </w:r>
    </w:p>
    <w:p>
      <w:pPr>
        <w:rPr>
          <w:sz w:val="15"/>
        </w:rPr>
      </w:pPr>
      <w:r>
        <w:rPr>
          <w:rFonts w:hint="default" w:ascii="Times New Roman" w:hAnsi="Times New Roman" w:cs="Times New Roman"/>
        </w:rPr>
        <w:br w:type="page"/>
      </w:r>
    </w:p>
    <w:p>
      <w:pPr>
        <w:pStyle w:val="3"/>
      </w:pPr>
      <w:r>
        <w:rPr>
          <w:spacing w:val="-25"/>
        </w:rPr>
        <w:t xml:space="preserve">题目 </w:t>
      </w:r>
      <w:r>
        <w:t>4：</w:t>
      </w:r>
    </w:p>
    <w:p>
      <w:pPr>
        <w:pStyle w:val="5"/>
        <w:keepNext w:val="0"/>
        <w:keepLines w:val="0"/>
        <w:pageBreakBefore w:val="0"/>
        <w:widowControl w:val="0"/>
        <w:numPr>
          <w:ilvl w:val="0"/>
          <w:numId w:val="13"/>
        </w:numPr>
        <w:kinsoku/>
        <w:wordWrap/>
        <w:overflowPunct/>
        <w:topLinePunct w:val="0"/>
        <w:autoSpaceDE w:val="0"/>
        <w:autoSpaceDN w:val="0"/>
        <w:bidi w:val="0"/>
        <w:adjustRightInd/>
        <w:snapToGrid/>
        <w:spacing w:before="194" w:line="300" w:lineRule="auto"/>
        <w:ind w:left="986"/>
        <w:textAlignment w:val="auto"/>
        <w:rPr>
          <w:b/>
          <w:bCs/>
        </w:rPr>
      </w:pPr>
      <w:r>
        <w:rPr>
          <w:rFonts w:hint="eastAsia"/>
          <w:b/>
          <w:bCs/>
        </w:rPr>
        <w:t>(</w:t>
      </w:r>
      <w:r>
        <w:rPr>
          <w:b/>
          <w:bCs/>
        </w:rPr>
        <w:t>a)</w:t>
      </w:r>
      <w:r>
        <w:rPr>
          <w:rFonts w:hint="eastAsia"/>
          <w:b/>
          <w:bCs/>
          <w:lang w:val="en-US" w:eastAsia="zh-CN"/>
        </w:rPr>
        <w:t>虚拟地址空间大小</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94" w:line="300" w:lineRule="auto"/>
        <w:ind w:left="626" w:leftChars="0" w:firstLine="714" w:firstLineChars="0"/>
        <w:textAlignment w:val="auto"/>
        <w:rPr>
          <w:rFonts w:hint="default" w:ascii="Times New Roman" w:hAnsi="Times New Roman" w:cs="Times New Roman"/>
        </w:rPr>
      </w:pPr>
      <w:r>
        <w:rPr>
          <w:rFonts w:hint="default" w:ascii="Times New Roman" w:hAnsi="Times New Roman" w:cs="Times New Roman"/>
        </w:rPr>
        <w:t>位30-31两位选择PDPTE，位21-29和位12-20分别选择页目录和页表，因此计算得到</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jc w:val="center"/>
        <w:textAlignment w:val="auto"/>
        <w:rPr>
          <w:rFonts w:hint="default" w:ascii="Times New Roman" w:hAnsi="Times New Roman" w:cs="Times New Roman"/>
        </w:rPr>
      </w:pPr>
      <m:oMath>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2</m:t>
            </m:r>
            <m:ctrlPr>
              <w:rPr>
                <w:rFonts w:hint="default" w:ascii="Cambria Math" w:hAnsi="Cambria Math" w:cs="Times New Roman"/>
                <w:i/>
              </w:rPr>
            </m:ctrlPr>
          </m:sup>
        </m:sSup>
        <m:r>
          <w:rPr>
            <w:rFonts w:hint="default" w:ascii="Cambria Math" w:hAnsi="Cambria Math" w:cs="Times New Roman"/>
          </w:rPr>
          <m:t>*</m:t>
        </m:r>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9</m:t>
            </m:r>
            <m:ctrlPr>
              <w:rPr>
                <w:rFonts w:hint="default" w:ascii="Cambria Math" w:hAnsi="Cambria Math" w:cs="Times New Roman"/>
                <w:i/>
              </w:rPr>
            </m:ctrlPr>
          </m:sup>
        </m:sSup>
        <m:r>
          <w:rPr>
            <w:rFonts w:hint="default" w:ascii="Cambria Math" w:hAnsi="Cambria Math" w:cs="Times New Roman"/>
          </w:rPr>
          <m:t>*</m:t>
        </m:r>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9</m:t>
            </m:r>
            <m:ctrlPr>
              <w:rPr>
                <w:rFonts w:hint="default" w:ascii="Cambria Math" w:hAnsi="Cambria Math" w:cs="Times New Roman"/>
                <w:i/>
              </w:rPr>
            </m:ctrlPr>
          </m:sup>
        </m:sSup>
        <m:r>
          <w:rPr>
            <w:rFonts w:hint="default" w:ascii="Cambria Math" w:hAnsi="Cambria Math" w:cs="Times New Roman"/>
          </w:rPr>
          <m:t>=</m:t>
        </m:r>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20</m:t>
            </m:r>
            <m:ctrlPr>
              <w:rPr>
                <w:rFonts w:hint="default" w:ascii="Cambria Math" w:hAnsi="Cambria Math" w:cs="Times New Roman"/>
                <w:i/>
              </w:rPr>
            </m:ctrlPr>
          </m:sup>
        </m:sSup>
        <m:r>
          <w:rPr>
            <w:rFonts w:hint="default" w:ascii="Cambria Math" w:hAnsi="Cambria Math" w:cs="Times New Roman"/>
          </w:rPr>
          <m:t xml:space="preserve"> 页</m:t>
        </m:r>
      </m:oMath>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jc w:val="center"/>
        <w:textAlignment w:val="auto"/>
        <w:rPr>
          <w:rFonts w:hint="default" w:ascii="Times New Roman" w:hAnsi="Times New Roman" w:cs="Times New Roman"/>
          <w:i/>
        </w:rPr>
      </w:pPr>
      <m:oMath>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20</m:t>
            </m:r>
            <m:ctrlPr>
              <w:rPr>
                <w:rFonts w:hint="default" w:ascii="Cambria Math" w:hAnsi="Cambria Math" w:cs="Times New Roman"/>
                <w:i/>
              </w:rPr>
            </m:ctrlPr>
          </m:sup>
        </m:sSup>
        <m:r>
          <w:rPr>
            <w:rFonts w:hint="default" w:ascii="Cambria Math" w:hAnsi="Cambria Math" w:cs="Times New Roman"/>
          </w:rPr>
          <m:t>*</m:t>
        </m:r>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12</m:t>
            </m:r>
            <m:ctrlPr>
              <w:rPr>
                <w:rFonts w:hint="default" w:ascii="Cambria Math" w:hAnsi="Cambria Math" w:cs="Times New Roman"/>
                <w:i/>
              </w:rPr>
            </m:ctrlPr>
          </m:sup>
        </m:sSup>
        <m:r>
          <w:rPr>
            <w:rFonts w:hint="default" w:ascii="Cambria Math" w:hAnsi="Cambria Math" w:cs="Times New Roman"/>
          </w:rPr>
          <m:t>=4 GB</m:t>
        </m:r>
      </m:oMath>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firstLine="360"/>
        <w:textAlignment w:val="auto"/>
        <w:rPr>
          <w:rFonts w:hint="default" w:ascii="Times New Roman" w:hAnsi="Times New Roman" w:cs="Times New Roman"/>
        </w:rPr>
      </w:pPr>
      <w:r>
        <w:rPr>
          <w:rFonts w:hint="default" w:ascii="Times New Roman" w:hAnsi="Times New Roman" w:cs="Times New Roman"/>
        </w:rPr>
        <w:t>共</w:t>
      </w:r>
      <m:oMath>
        <m:sSup>
          <m:sSupPr>
            <m:ctrlPr>
              <w:rPr>
                <w:rFonts w:hint="default" w:ascii="Cambria Math" w:hAnsi="Cambria Math" w:cs="Times New Roman"/>
                <w:i/>
              </w:rPr>
            </m:ctrlPr>
          </m:sSupPr>
          <m:e>
            <m:r>
              <w:rPr>
                <w:rFonts w:hint="default" w:ascii="Cambria Math" w:hAnsi="Cambria Math" w:cs="Times New Roman"/>
              </w:rPr>
              <m:t>2</m:t>
            </m:r>
            <m:ctrlPr>
              <w:rPr>
                <w:rFonts w:hint="default" w:ascii="Cambria Math" w:hAnsi="Cambria Math" w:cs="Times New Roman"/>
                <w:i/>
              </w:rPr>
            </m:ctrlPr>
          </m:e>
          <m:sup>
            <m:r>
              <w:rPr>
                <w:rFonts w:hint="default" w:ascii="Cambria Math" w:hAnsi="Cambria Math" w:cs="Times New Roman"/>
              </w:rPr>
              <m:t>20</m:t>
            </m:r>
            <m:ctrlPr>
              <w:rPr>
                <w:rFonts w:hint="default" w:ascii="Cambria Math" w:hAnsi="Cambria Math" w:cs="Times New Roman"/>
                <w:i/>
              </w:rPr>
            </m:ctrlPr>
          </m:sup>
        </m:sSup>
      </m:oMath>
      <w:r>
        <w:rPr>
          <w:rFonts w:hint="default" w:ascii="Times New Roman" w:hAnsi="Times New Roman" w:cs="Times New Roman"/>
        </w:rPr>
        <w:t xml:space="preserve">页，每页4kB，因此虚拟地址空间大小是4GB。 </w:t>
      </w:r>
    </w:p>
    <w:p>
      <w:pPr>
        <w:pStyle w:val="5"/>
        <w:numPr>
          <w:ilvl w:val="0"/>
          <w:numId w:val="14"/>
        </w:numPr>
        <w:spacing w:before="194" w:line="300" w:lineRule="auto"/>
        <w:ind w:left="1344" w:hanging="357"/>
        <w:rPr>
          <w:rFonts w:hint="default" w:ascii="Times New Roman" w:hAnsi="Times New Roman" w:cs="Times New Roman"/>
          <w:b/>
          <w:bCs/>
        </w:rPr>
      </w:pPr>
      <w:r>
        <w:rPr>
          <w:rFonts w:hint="default" w:ascii="Times New Roman" w:hAnsi="Times New Roman" w:cs="Times New Roman"/>
          <w:b/>
          <w:bCs/>
          <w:lang w:val="en-US" w:eastAsia="zh-CN"/>
        </w:rPr>
        <w:t>物理地址空间大小</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94" w:line="300" w:lineRule="auto"/>
        <w:ind w:left="720" w:leftChars="0" w:firstLine="720" w:firstLineChars="0"/>
        <w:textAlignment w:val="auto"/>
        <w:rPr>
          <w:rFonts w:hint="default" w:ascii="Times New Roman" w:hAnsi="Times New Roman" w:cs="Times New Roman"/>
        </w:rPr>
      </w:pPr>
      <w:r>
        <w:rPr>
          <w:rFonts w:hint="eastAsia" w:ascii="Times New Roman" w:hAnsi="Times New Roman" w:cs="Times New Roman"/>
          <w:lang w:val="en-US" w:eastAsia="zh-CN"/>
        </w:rPr>
        <w:t>PAE模式、</w:t>
      </w:r>
      <w:r>
        <w:rPr>
          <w:rFonts w:hint="default" w:ascii="Times New Roman" w:hAnsi="Times New Roman" w:cs="Times New Roman"/>
        </w:rPr>
        <w:t>PS位为“零”的情况下，基址为40位，再根据偏移得到物理地址，偏移由12位表示，</w:t>
      </w:r>
      <w:r>
        <w:rPr>
          <w:rFonts w:hint="eastAsia" w:ascii="Times New Roman" w:hAnsi="Times New Roman" w:cs="Times New Roman"/>
          <w:lang w:val="en-US" w:eastAsia="zh-CN"/>
        </w:rPr>
        <w:tab/>
      </w:r>
      <w:r>
        <w:rPr>
          <w:rFonts w:hint="default" w:ascii="Times New Roman" w:hAnsi="Times New Roman" w:cs="Times New Roman"/>
        </w:rPr>
        <w:t>因此</w:t>
      </w:r>
      <w:r>
        <w:rPr>
          <w:rFonts w:hint="eastAsia" w:ascii="Times New Roman" w:hAnsi="Times New Roman" w:cs="Times New Roman"/>
          <w:lang w:val="en-US" w:eastAsia="zh-CN"/>
        </w:rPr>
        <w:t>理论上的</w:t>
      </w:r>
      <w:r>
        <w:rPr>
          <w:rFonts w:hint="default" w:ascii="Times New Roman" w:hAnsi="Times New Roman" w:cs="Times New Roman"/>
        </w:rPr>
        <w:t>物理地址空间大小为：</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jc w:val="center"/>
        <w:textAlignment w:val="auto"/>
        <w:rPr>
          <w:rFonts w:hint="eastAsia" w:ascii="Cambria Math" w:hAnsi="Cambria Math"/>
          <w:i w:val="0"/>
        </w:rPr>
      </w:pPr>
      <m:oMath>
        <m:sSup>
          <m:sSupPr>
            <m:ctrlPr>
              <w:rPr>
                <w:rFonts w:ascii="Cambria Math" w:hAnsi="Cambria Math"/>
                <w:i/>
              </w:rPr>
            </m:ctrlPr>
          </m:sSupPr>
          <m:e>
            <m:r>
              <w:rPr>
                <w:rFonts w:ascii="Cambria Math" w:hAnsi="Cambria Math"/>
              </w:rPr>
              <m:t>2</m:t>
            </m:r>
            <m:ctrlPr>
              <w:rPr>
                <w:rFonts w:ascii="Cambria Math" w:hAnsi="Cambria Math"/>
                <w:i/>
              </w:rPr>
            </m:ctrlPr>
          </m:e>
          <m:sup>
            <m:r>
              <w:rPr>
                <w:rFonts w:ascii="Cambria Math" w:hAnsi="Cambria Math"/>
              </w:rPr>
              <m:t>40</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i/>
              </w:rPr>
            </m:ctrlPr>
          </m:e>
          <m:sup>
            <m:r>
              <w:rPr>
                <w:rFonts w:ascii="Cambria Math" w:hAnsi="Cambria Math"/>
              </w:rPr>
              <m:t>12</m:t>
            </m:r>
            <m:ctrlPr>
              <w:rPr>
                <w:rFonts w:ascii="Cambria Math" w:hAnsi="Cambria Math"/>
                <w:i/>
              </w:rPr>
            </m:ctrlPr>
          </m:sup>
        </m:sSup>
        <m:r>
          <w:rPr>
            <w:rFonts w:ascii="Cambria Math" w:hAnsi="Cambria Math"/>
          </w:rPr>
          <m:t xml:space="preserve">= </m:t>
        </m:r>
        <m:sSup>
          <m:sSupPr>
            <m:ctrlPr>
              <w:rPr>
                <w:rFonts w:ascii="Cambria Math" w:hAnsi="Cambria Math"/>
                <w:i/>
              </w:rPr>
            </m:ctrlPr>
          </m:sSupPr>
          <m:e>
            <m:r>
              <w:rPr>
                <w:rFonts w:ascii="Cambria Math" w:hAnsi="Cambria Math"/>
              </w:rPr>
              <m:t>2</m:t>
            </m:r>
            <m:ctrlPr>
              <w:rPr>
                <w:rFonts w:ascii="Cambria Math" w:hAnsi="Cambria Math"/>
                <w:i/>
              </w:rPr>
            </m:ctrlPr>
          </m:e>
          <m:sup>
            <m:r>
              <w:rPr>
                <w:rFonts w:ascii="Cambria Math" w:hAnsi="Cambria Math"/>
              </w:rPr>
              <m:t>52</m:t>
            </m:r>
            <m:ctrlPr>
              <w:rPr>
                <w:rFonts w:ascii="Cambria Math" w:hAnsi="Cambria Math"/>
                <w:i/>
              </w:rPr>
            </m:ctrlPr>
          </m:sup>
        </m:sSup>
        <m:r>
          <w:rPr>
            <w:rFonts w:ascii="Cambria Math" w:hAnsi="Cambria Math"/>
          </w:rPr>
          <m:t xml:space="preserve"> </m:t>
        </m:r>
        <m:r>
          <w:rPr>
            <w:rFonts w:hint="eastAsia" w:ascii="Cambria Math" w:hAnsi="Cambria Math"/>
          </w:rPr>
          <m:t>B</m:t>
        </m:r>
      </m:oMath>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textAlignment w:val="auto"/>
        <w:rPr>
          <w:rFonts w:hint="default" w:ascii="Cambria Math" w:hAnsi="Cambria Math" w:eastAsia="宋体"/>
          <w:i w:val="0"/>
          <w:lang w:val="en-US" w:eastAsia="zh-CN"/>
        </w:rPr>
      </w:pPr>
      <w:r>
        <w:rPr>
          <w:rFonts w:hint="eastAsia" w:ascii="Cambria Math" w:hAnsi="Cambria Math"/>
          <w:i w:val="0"/>
          <w:lang w:val="en-US" w:eastAsia="zh-CN"/>
        </w:rPr>
        <w:t>但在PAE模式下地址线的数量可能存在上限，物理地址空间大小可能无法达到2</w:t>
      </w:r>
      <w:r>
        <w:rPr>
          <w:rFonts w:hint="eastAsia" w:ascii="Cambria Math" w:hAnsi="Cambria Math"/>
          <w:i w:val="0"/>
          <w:vertAlign w:val="superscript"/>
          <w:lang w:val="en-US" w:eastAsia="zh-CN"/>
        </w:rPr>
        <w:t>52</w:t>
      </w:r>
      <w:r>
        <w:rPr>
          <w:rFonts w:hint="eastAsia" w:ascii="Cambria Math" w:hAnsi="Cambria Math"/>
          <w:i w:val="0"/>
          <w:lang w:val="en-US" w:eastAsia="zh-CN"/>
        </w:rPr>
        <w:t>B。</w:t>
      </w:r>
    </w:p>
    <w:p>
      <w:pPr>
        <w:pStyle w:val="5"/>
        <w:numPr>
          <w:ilvl w:val="0"/>
          <w:numId w:val="14"/>
        </w:numPr>
        <w:spacing w:before="194"/>
        <w:rPr>
          <w:b/>
          <w:bCs/>
        </w:rPr>
      </w:pPr>
      <w:r>
        <w:rPr>
          <w:rFonts w:hint="eastAsia"/>
          <w:b/>
          <w:bCs/>
          <w:lang w:val="en-US" w:eastAsia="zh-CN"/>
        </w:rPr>
        <w:t>地址转换过程</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94" w:line="300" w:lineRule="auto"/>
        <w:ind w:left="1346" w:leftChars="612" w:firstLine="472" w:firstLineChars="225"/>
        <w:textAlignment w:val="auto"/>
        <w:rPr>
          <w:rFonts w:hint="default" w:ascii="Times New Roman" w:hAnsi="Times New Roman" w:cs="Times New Roman"/>
        </w:rPr>
      </w:pPr>
      <w:r>
        <w:rPr>
          <w:rFonts w:hint="default" w:ascii="Times New Roman" w:hAnsi="Times New Roman" w:cs="Times New Roman"/>
        </w:rPr>
        <w:t>虚拟内存中的每一个虚拟页会映射到一个物理页，映射通过PDPTE寄存器、页目录、页表实现，可以看成是一个多级页表</w:t>
      </w:r>
      <w:r>
        <w:rPr>
          <w:rFonts w:hint="eastAsia" w:ascii="Times New Roman" w:hAnsi="Times New Roman" w:cs="Times New Roman"/>
          <w:lang w:eastAsia="zh-CN"/>
        </w:rPr>
        <w:t>。</w:t>
      </w:r>
      <w:r>
        <w:rPr>
          <w:rFonts w:hint="default" w:ascii="Times New Roman" w:hAnsi="Times New Roman" w:cs="Times New Roman"/>
        </w:rPr>
        <w:t>PDPTE寄存器中存放PDPTE值、页目录存放页目录条目（Page</w:t>
      </w:r>
      <w:r>
        <w:rPr>
          <w:rFonts w:hint="eastAsia" w:ascii="Times New Roman" w:hAnsi="Times New Roman" w:cs="Times New Roman"/>
          <w:lang w:val="en-US" w:eastAsia="zh-CN"/>
        </w:rPr>
        <w:t>-</w:t>
      </w:r>
      <w:r>
        <w:rPr>
          <w:rFonts w:hint="default" w:ascii="Times New Roman" w:hAnsi="Times New Roman" w:cs="Times New Roman"/>
        </w:rPr>
        <w:t>Directory Entry）、页表存放页表条目（Page Table Entry）。Linear Adddress列出了对应位的意义，如下：</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jc w:val="center"/>
        <w:textAlignment w:val="auto"/>
        <w:rPr>
          <w:rFonts w:hint="default" w:ascii="Times New Roman" w:hAnsi="Times New Roman" w:cs="Times New Roman"/>
        </w:rPr>
      </w:pPr>
      <w:r>
        <w:rPr>
          <w:rFonts w:hint="default" w:ascii="Times New Roman" w:hAnsi="Times New Roman" w:cs="Times New Roman"/>
        </w:rPr>
        <w:t xml:space="preserve">        位31,30:页目录指针表索引；</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jc w:val="center"/>
        <w:textAlignment w:val="auto"/>
        <w:rPr>
          <w:rFonts w:hint="default" w:ascii="Times New Roman" w:hAnsi="Times New Roman" w:cs="Times New Roman"/>
        </w:rPr>
      </w:pPr>
      <w:r>
        <w:rPr>
          <w:rFonts w:hint="default" w:ascii="Times New Roman" w:hAnsi="Times New Roman" w:cs="Times New Roman"/>
        </w:rPr>
        <w:t xml:space="preserve">     位21-29：页目录表索引；</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jc w:val="center"/>
        <w:textAlignment w:val="auto"/>
        <w:rPr>
          <w:rFonts w:hint="default" w:ascii="Times New Roman" w:hAnsi="Times New Roman" w:cs="Times New Roman"/>
        </w:rPr>
      </w:pPr>
      <w:r>
        <w:rPr>
          <w:rFonts w:hint="default" w:ascii="Times New Roman" w:hAnsi="Times New Roman" w:cs="Times New Roman"/>
        </w:rPr>
        <w:t xml:space="preserve"> 位12-20：页表索引；</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jc w:val="center"/>
        <w:textAlignment w:val="auto"/>
        <w:rPr>
          <w:rFonts w:hint="default" w:ascii="Times New Roman" w:hAnsi="Times New Roman" w:cs="Times New Roman"/>
        </w:rPr>
      </w:pPr>
      <w:r>
        <w:rPr>
          <w:rFonts w:hint="default" w:ascii="Times New Roman" w:hAnsi="Times New Roman" w:cs="Times New Roman"/>
        </w:rPr>
        <w:t>位0-11：页内偏移；</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1345" w:firstLine="714" w:firstLineChars="0"/>
        <w:jc w:val="left"/>
        <w:textAlignment w:val="auto"/>
        <w:rPr>
          <w:rFonts w:hint="eastAsia" w:ascii="Times New Roman" w:hAnsi="Times New Roman" w:eastAsia="宋体" w:cs="Times New Roman"/>
          <w:lang w:eastAsia="zh-CN"/>
        </w:rPr>
      </w:pPr>
      <w:r>
        <w:rPr>
          <w:rFonts w:hint="default" w:ascii="Times New Roman" w:hAnsi="Times New Roman" w:cs="Times New Roman"/>
        </w:rPr>
        <w:t>当进程访问某个虚拟地址中的数据时，</w:t>
      </w:r>
      <w:r>
        <w:rPr>
          <w:rFonts w:hint="eastAsia" w:ascii="Times New Roman" w:hAnsi="Times New Roman" w:cs="Times New Roman"/>
          <w:lang w:val="en-US" w:eastAsia="zh-CN"/>
        </w:rPr>
        <w:t>首先获取地址目录指针指向的Linear Address，</w:t>
      </w:r>
      <w:r>
        <w:rPr>
          <w:rFonts w:hint="default" w:ascii="Times New Roman" w:hAnsi="Times New Roman" w:cs="Times New Roman"/>
        </w:rPr>
        <w:t>分页地址变换机构会将有效地址分为寄存器号、页目录号、页号和页内地址，再根据“号”去寄存器、页目录、页表中索引，再根据页内偏移确定物理地址</w:t>
      </w:r>
      <w:r>
        <w:rPr>
          <w:rFonts w:hint="eastAsia" w:ascii="Times New Roman" w:hAnsi="Times New Roman" w:cs="Times New Roman"/>
          <w:lang w:eastAsia="zh-CN"/>
        </w:rPr>
        <w:t>。</w:t>
      </w:r>
    </w:p>
    <w:p>
      <w:pPr>
        <w:pStyle w:val="5"/>
        <w:keepNext w:val="0"/>
        <w:keepLines w:val="0"/>
        <w:pageBreakBefore w:val="0"/>
        <w:widowControl w:val="0"/>
        <w:numPr>
          <w:ilvl w:val="0"/>
          <w:numId w:val="14"/>
        </w:numPr>
        <w:kinsoku/>
        <w:wordWrap/>
        <w:overflowPunct/>
        <w:topLinePunct w:val="0"/>
        <w:autoSpaceDE w:val="0"/>
        <w:autoSpaceDN w:val="0"/>
        <w:bidi w:val="0"/>
        <w:adjustRightInd/>
        <w:snapToGrid/>
        <w:spacing w:before="194" w:line="300" w:lineRule="auto"/>
        <w:textAlignment w:val="auto"/>
        <w:rPr>
          <w:rFonts w:hint="default" w:ascii="Times New Roman" w:hAnsi="Times New Roman" w:cs="Times New Roman"/>
          <w:b/>
          <w:bCs/>
        </w:rPr>
      </w:pPr>
      <w:r>
        <w:rPr>
          <w:rFonts w:hint="eastAsia" w:ascii="Times New Roman" w:hAnsi="Times New Roman" w:cs="Times New Roman"/>
          <w:b/>
          <w:bCs/>
          <w:lang w:val="en-US" w:eastAsia="zh-CN"/>
        </w:rPr>
        <w:t>当虚拟地址空间远小于物理地址空间时，如何充分利用存储资源</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94" w:line="300" w:lineRule="auto"/>
        <w:ind w:left="1440" w:leftChars="0" w:firstLine="720" w:firstLineChars="0"/>
        <w:textAlignment w:val="auto"/>
        <w:rPr>
          <w:rFonts w:hint="default" w:ascii="Times New Roman" w:hAnsi="Times New Roman" w:cs="Times New Roman"/>
        </w:rPr>
      </w:pPr>
      <w:r>
        <w:rPr>
          <w:rFonts w:hint="default" w:ascii="Times New Roman" w:hAnsi="Times New Roman" w:cs="Times New Roman"/>
        </w:rPr>
        <w:t>虚拟地址空间大小远小于物理地址空间大小往往是以地址变换为目的的，出现在多用户或多任务系统中，物理地址空间较大的情况下，单个任务只需要较小的地址空间，指令中地址字段的长度就可以缩短，以此充分利用存储资源。每个进程都有个虚空间，物理空间整个计算机只有一个，创建的进程如果足够多，物理空间就会很大，因此创建不了如此多的进程。</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94" w:line="300" w:lineRule="auto"/>
        <w:ind w:left="1440" w:leftChars="0" w:firstLine="720" w:firstLineChars="0"/>
        <w:textAlignment w:val="auto"/>
        <w:rPr>
          <w:rFonts w:hint="default" w:ascii="Times New Roman" w:hAnsi="Times New Roman" w:cs="Times New Roma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94" w:line="300" w:lineRule="auto"/>
        <w:ind w:left="1440" w:leftChars="0" w:firstLine="720" w:firstLineChars="0"/>
        <w:textAlignment w:val="auto"/>
        <w:rPr>
          <w:rFonts w:hint="default" w:ascii="Times New Roman" w:hAnsi="Times New Roman" w:cs="Times New Roman"/>
        </w:rPr>
      </w:pPr>
    </w:p>
    <w:p>
      <w:pPr>
        <w:pStyle w:val="5"/>
        <w:numPr>
          <w:ilvl w:val="0"/>
          <w:numId w:val="13"/>
        </w:numPr>
        <w:spacing w:before="194"/>
      </w:pPr>
    </w:p>
    <w:p>
      <w:pPr>
        <w:pStyle w:val="5"/>
        <w:numPr>
          <w:ilvl w:val="0"/>
          <w:numId w:val="15"/>
        </w:numPr>
        <w:spacing w:before="194"/>
        <w:rPr>
          <w:b/>
          <w:bCs/>
        </w:rPr>
      </w:pPr>
      <w:r>
        <w:rPr>
          <w:rFonts w:hint="eastAsia"/>
          <w:b/>
          <w:bCs/>
        </w:rPr>
        <w:t>什么是电梯算法，该算法有何优点</w:t>
      </w:r>
    </w:p>
    <w:p>
      <w:pPr>
        <w:pStyle w:val="5"/>
        <w:spacing w:before="194" w:line="300" w:lineRule="auto"/>
        <w:ind w:left="1344" w:firstLine="420" w:firstLineChars="200"/>
        <w:rPr>
          <w:rFonts w:hint="default" w:ascii="Times New Roman" w:hAnsi="Times New Roman" w:cs="Times New Roman"/>
        </w:rPr>
      </w:pPr>
      <w:r>
        <w:rPr>
          <w:rFonts w:hint="default" w:ascii="Times New Roman" w:hAnsi="Times New Roman" w:cs="Times New Roman"/>
        </w:rPr>
        <w:t>电梯算法</w:t>
      </w:r>
      <w:r>
        <w:rPr>
          <w:rFonts w:hint="eastAsia" w:ascii="Times New Roman" w:hAnsi="Times New Roman" w:cs="Times New Roman"/>
          <w:lang w:val="en-US" w:eastAsia="zh-CN"/>
        </w:rPr>
        <w:t>也叫扫描算法，</w:t>
      </w:r>
      <w:r>
        <w:rPr>
          <w:rFonts w:hint="default" w:ascii="Times New Roman" w:hAnsi="Times New Roman" w:cs="Times New Roman"/>
        </w:rPr>
        <w:t>是一种磁盘调度算法，主要思想就是和电梯一样，会首先处理同一个方向的请求，直到</w:t>
      </w:r>
      <w:r>
        <w:rPr>
          <w:rFonts w:hint="eastAsia" w:ascii="Times New Roman" w:hAnsi="Times New Roman" w:cs="Times New Roman"/>
          <w:lang w:val="en-US" w:eastAsia="zh-CN"/>
        </w:rPr>
        <w:t>同一个方向再无请求后</w:t>
      </w:r>
      <w:r>
        <w:rPr>
          <w:rFonts w:hint="default" w:ascii="Times New Roman" w:hAnsi="Times New Roman" w:cs="Times New Roman"/>
        </w:rPr>
        <w:t>才改变方向</w:t>
      </w:r>
      <w:r>
        <w:rPr>
          <w:rFonts w:hint="eastAsia" w:ascii="Times New Roman" w:hAnsi="Times New Roman" w:cs="Times New Roman"/>
          <w:lang w:eastAsia="zh-CN"/>
        </w:rPr>
        <w:t>。</w:t>
      </w:r>
      <w:r>
        <w:rPr>
          <w:rFonts w:hint="eastAsia" w:ascii="Times New Roman" w:hAnsi="Times New Roman" w:cs="Times New Roman"/>
          <w:lang w:val="en-US" w:eastAsia="zh-CN"/>
        </w:rPr>
        <w:t>当磁头自里向外移动时，电梯算法考虑的下一个访问对象应是其欲访问的磁道既在当前磁道之外侧，又是距离最近的。这样自里向外访问，直到再无更外的磁道需要访问。</w:t>
      </w:r>
    </w:p>
    <w:p>
      <w:pPr>
        <w:pStyle w:val="5"/>
        <w:spacing w:before="194" w:line="300" w:lineRule="auto"/>
        <w:ind w:left="1344"/>
        <w:rPr>
          <w:rFonts w:hint="default" w:ascii="Times New Roman" w:hAnsi="Times New Roman" w:cs="Times New Roman"/>
        </w:rPr>
      </w:pPr>
      <w:r>
        <w:rPr>
          <w:rFonts w:hint="default" w:ascii="Times New Roman" w:hAnsi="Times New Roman" w:cs="Times New Roman"/>
          <w:b/>
          <w:bCs/>
        </w:rPr>
        <w:t>优点</w:t>
      </w:r>
      <w:r>
        <w:rPr>
          <w:rFonts w:hint="default" w:ascii="Times New Roman" w:hAnsi="Times New Roman" w:cs="Times New Roman"/>
        </w:rPr>
        <w:t>是</w:t>
      </w:r>
      <w:r>
        <w:rPr>
          <w:rFonts w:hint="eastAsia" w:ascii="Times New Roman" w:hAnsi="Times New Roman" w:cs="Times New Roman"/>
          <w:lang w:val="en-US" w:eastAsia="zh-CN"/>
        </w:rPr>
        <w:t>由于访问磁盘的时间主要是寻道时间，该算法的平均寻道长度较短，因此性能通常较好。</w:t>
      </w:r>
      <w:r>
        <w:rPr>
          <w:rFonts w:hint="default" w:ascii="Times New Roman" w:hAnsi="Times New Roman" w:cs="Times New Roman"/>
        </w:rPr>
        <w:t>对请求的处理相对公平，</w:t>
      </w:r>
      <w:r>
        <w:rPr>
          <w:rFonts w:hint="eastAsia" w:ascii="Times New Roman" w:hAnsi="Times New Roman" w:cs="Times New Roman"/>
          <w:lang w:val="en-US" w:eastAsia="zh-CN"/>
        </w:rPr>
        <w:t>保证了</w:t>
      </w:r>
      <w:r>
        <w:rPr>
          <w:rFonts w:hint="default" w:ascii="Times New Roman" w:hAnsi="Times New Roman" w:cs="Times New Roman"/>
        </w:rPr>
        <w:t>每个请求都会得到处理，不会出现某个请求长期得不到满足的情况。</w:t>
      </w:r>
    </w:p>
    <w:p>
      <w:pPr>
        <w:pStyle w:val="5"/>
        <w:numPr>
          <w:ilvl w:val="0"/>
          <w:numId w:val="15"/>
        </w:numPr>
        <w:spacing w:before="194" w:line="300" w:lineRule="auto"/>
        <w:ind w:left="1344"/>
        <w:rPr>
          <w:rFonts w:hint="default" w:ascii="Times New Roman" w:hAnsi="Times New Roman" w:cs="Times New Roman"/>
          <w:b/>
          <w:bCs/>
        </w:rPr>
      </w:pPr>
      <w:r>
        <w:rPr>
          <w:rFonts w:hint="default" w:ascii="Times New Roman" w:hAnsi="Times New Roman" w:cs="Times New Roman"/>
          <w:b/>
          <w:bCs/>
        </w:rPr>
        <w:t>判断商人是否在撒谎</w:t>
      </w:r>
    </w:p>
    <w:p>
      <w:pPr>
        <w:pStyle w:val="5"/>
        <w:spacing w:before="194" w:line="300" w:lineRule="auto"/>
        <w:ind w:left="1344" w:firstLine="420" w:firstLineChars="200"/>
        <w:rPr>
          <w:rFonts w:hint="default" w:ascii="Times New Roman" w:hAnsi="Times New Roman" w:eastAsia="宋体" w:cs="Times New Roman"/>
          <w:lang w:val="en-US" w:eastAsia="zh-CN"/>
        </w:rPr>
      </w:pPr>
      <w:r>
        <w:rPr>
          <w:rFonts w:hint="default" w:ascii="Times New Roman" w:hAnsi="Times New Roman" w:cs="Times New Roman"/>
        </w:rPr>
        <w:t>商人没有撒谎。对于一个算法的评判需要考虑其实际的应用场景，题中的“我”和商人的测试场景是无法确保一致的。磁盘读写的最小单位是扇区，是真实存在的，控制读写的磁盘臂和磁头是电梯算法实际控制的；而磁盘块则是一个虚拟的概念，程序对于磁盘块的读并不能和磁盘读写扇区画等号</w:t>
      </w:r>
      <w:r>
        <w:rPr>
          <w:rFonts w:hint="eastAsia" w:ascii="Times New Roman" w:hAnsi="Times New Roman" w:cs="Times New Roman"/>
          <w:lang w:eastAsia="zh-CN"/>
        </w:rPr>
        <w:t>；</w:t>
      </w:r>
      <w:r>
        <w:rPr>
          <w:rFonts w:hint="eastAsia" w:ascii="Times New Roman" w:hAnsi="Times New Roman" w:cs="Times New Roman"/>
          <w:lang w:val="en-US" w:eastAsia="zh-CN"/>
        </w:rPr>
        <w:t>随机的测试序列也可能出现“单调”的情况，导致FCFS和电梯算法得到相同的结果。</w:t>
      </w:r>
      <w:r>
        <w:rPr>
          <w:rFonts w:hint="default" w:ascii="Times New Roman" w:hAnsi="Times New Roman" w:cs="Times New Roman"/>
        </w:rPr>
        <w:t>因此题中“我”的测试是不严谨的</w:t>
      </w:r>
      <w:r>
        <w:rPr>
          <w:rFonts w:hint="eastAsia" w:ascii="Times New Roman" w:hAnsi="Times New Roman" w:cs="Times New Roman"/>
          <w:lang w:eastAsia="zh-CN"/>
        </w:rPr>
        <w:t>，</w:t>
      </w:r>
      <w:r>
        <w:rPr>
          <w:rFonts w:hint="eastAsia" w:ascii="Times New Roman" w:hAnsi="Times New Roman" w:cs="Times New Roman"/>
          <w:lang w:val="en-US" w:eastAsia="zh-CN"/>
        </w:rPr>
        <w:t>且仅凭借一次的测试结果判定商人撒谎，也是不合理的。</w:t>
      </w:r>
    </w:p>
    <w:p>
      <w:pPr>
        <w:pStyle w:val="5"/>
        <w:numPr>
          <w:ilvl w:val="0"/>
          <w:numId w:val="15"/>
        </w:numPr>
        <w:spacing w:before="194"/>
        <w:rPr>
          <w:rFonts w:hint="default" w:ascii="Times New Roman" w:hAnsi="Times New Roman" w:cs="Times New Roman"/>
          <w:b/>
          <w:bCs/>
        </w:rPr>
      </w:pPr>
      <w:r>
        <w:rPr>
          <w:rFonts w:hint="default" w:ascii="Times New Roman" w:hAnsi="Times New Roman" w:cs="Times New Roman"/>
          <w:b/>
          <w:bCs/>
        </w:rPr>
        <w:t>对该测试结果给出一个合理的解释</w:t>
      </w:r>
    </w:p>
    <w:p>
      <w:pPr>
        <w:pStyle w:val="5"/>
        <w:spacing w:before="194" w:line="300" w:lineRule="auto"/>
        <w:ind w:left="1344" w:firstLine="630" w:firstLineChars="300"/>
        <w:rPr>
          <w:rFonts w:hint="default" w:ascii="Times New Roman" w:hAnsi="Times New Roman" w:cs="Times New Roman"/>
        </w:rPr>
      </w:pPr>
      <w:r>
        <w:rPr>
          <w:rFonts w:hint="default" w:ascii="Times New Roman" w:hAnsi="Times New Roman" w:cs="Times New Roman"/>
        </w:rPr>
        <w:t>根据(b)中所述，题中“我”的测试是不严谨的，算法的目的是在多个读写请求中选择一个服务，算法测试应充分考虑各种不同的请求序列，在某些请求序列下，先到先服务算法和电梯算法是可能出现完全相同的情况的，如请求的提出先后和电梯算法的扫描过程完全一致</w:t>
      </w:r>
      <w:r>
        <w:rPr>
          <w:rFonts w:hint="eastAsia" w:ascii="Times New Roman" w:hAnsi="Times New Roman" w:cs="Times New Roman"/>
          <w:lang w:eastAsia="zh-CN"/>
        </w:rPr>
        <w:t>、</w:t>
      </w:r>
      <w:r>
        <w:rPr>
          <w:rFonts w:hint="eastAsia" w:ascii="Times New Roman" w:hAnsi="Times New Roman" w:cs="Times New Roman"/>
          <w:lang w:val="en-US" w:eastAsia="zh-CN"/>
        </w:rPr>
        <w:t>随机序列恰好是“单调”的</w:t>
      </w:r>
      <w:r>
        <w:rPr>
          <w:rFonts w:hint="default" w:ascii="Times New Roman" w:hAnsi="Times New Roman" w:cs="Times New Roman"/>
        </w:rPr>
        <w:t>等；除此以外程序对于磁盘块的读并非完全随机，可能也遵循了某种伪随机的规则</w:t>
      </w:r>
      <w:r>
        <w:rPr>
          <w:rFonts w:hint="eastAsia" w:ascii="Times New Roman" w:hAnsi="Times New Roman" w:cs="Times New Roman"/>
          <w:lang w:eastAsia="zh-CN"/>
        </w:rPr>
        <w:t>，</w:t>
      </w:r>
      <w:r>
        <w:rPr>
          <w:rFonts w:hint="eastAsia" w:ascii="Times New Roman" w:hAnsi="Times New Roman" w:cs="Times New Roman"/>
          <w:lang w:val="en-US" w:eastAsia="zh-CN"/>
        </w:rPr>
        <w:t>使得序列“单调”</w:t>
      </w:r>
      <w:r>
        <w:rPr>
          <w:rFonts w:hint="default" w:ascii="Times New Roman" w:hAnsi="Times New Roman" w:cs="Times New Roman"/>
        </w:rPr>
        <w:t>。</w:t>
      </w:r>
      <w:r>
        <w:rPr>
          <w:rFonts w:hint="eastAsia" w:ascii="Times New Roman" w:hAnsi="Times New Roman" w:cs="Times New Roman"/>
          <w:lang w:val="en-US" w:eastAsia="zh-CN"/>
        </w:rPr>
        <w:t>因此导致该测试结果的主要矛盾就在请求序列，“单调”序列的产生具体是因为软硬件差异导致，还是因恰好随机产生的“单调”就无法下定论了。在</w:t>
      </w:r>
      <w:r>
        <w:rPr>
          <w:rFonts w:hint="default" w:ascii="Times New Roman" w:hAnsi="Times New Roman" w:cs="Times New Roman"/>
        </w:rPr>
        <w:t>众多的可能性中出现测试结果的一致性，并非不可能。</w:t>
      </w:r>
    </w:p>
    <w:p>
      <w:pPr>
        <w:rPr>
          <w:sz w:val="14"/>
        </w:rPr>
      </w:pPr>
      <w:r>
        <w:rPr>
          <w:rFonts w:hint="default" w:ascii="Times New Roman" w:hAnsi="Times New Roman" w:cs="Times New Roman"/>
        </w:rPr>
        <w:br w:type="page"/>
      </w:r>
    </w:p>
    <w:p>
      <w:pPr>
        <w:pStyle w:val="3"/>
      </w:pPr>
      <w:r>
        <w:rPr>
          <w:spacing w:val="-25"/>
        </w:rPr>
        <w:t xml:space="preserve">题目 </w:t>
      </w:r>
      <w:r>
        <w:t>5：</w:t>
      </w:r>
    </w:p>
    <w:p>
      <w:pPr>
        <w:pStyle w:val="5"/>
        <w:numPr>
          <w:ilvl w:val="0"/>
          <w:numId w:val="16"/>
        </w:numPr>
        <w:spacing w:before="194"/>
        <w:rPr>
          <w:rFonts w:hint="default" w:ascii="Times New Roman" w:hAnsi="Times New Roman" w:cs="Times New Roman"/>
          <w:b/>
          <w:bCs/>
        </w:rPr>
      </w:pPr>
      <w:r>
        <w:rPr>
          <w:rFonts w:hint="default" w:ascii="Times New Roman" w:hAnsi="Times New Roman" w:cs="Times New Roman"/>
          <w:b/>
          <w:bCs/>
        </w:rPr>
        <w:t>简述下列系统功能调用的功能：fork()、exec()、wait()、exit()、getpid()。</w:t>
      </w:r>
    </w:p>
    <w:p>
      <w:pPr>
        <w:pStyle w:val="5"/>
        <w:spacing w:before="194" w:line="300" w:lineRule="auto"/>
        <w:ind w:left="987"/>
        <w:rPr>
          <w:rFonts w:hint="default" w:ascii="Times New Roman" w:hAnsi="Times New Roman" w:cs="Times New Roman"/>
        </w:rPr>
      </w:pPr>
      <w:r>
        <w:rPr>
          <w:rFonts w:hint="default" w:ascii="Times New Roman" w:hAnsi="Times New Roman" w:cs="Times New Roman"/>
          <w:b/>
          <w:bCs/>
        </w:rPr>
        <w:t>fork():</w:t>
      </w:r>
      <w:r>
        <w:rPr>
          <w:rFonts w:hint="default" w:ascii="Times New Roman" w:hAnsi="Times New Roman" w:cs="Times New Roman"/>
        </w:rPr>
        <w:t xml:space="preserve"> 通过复制“调用进程（the calling process）”创建一个新的进程。新的进程称为子进程（child process），调用的进程称为父进程（parent process）。它们运行在不同的内存空间。在fork时，两个内存空间具有相同的内容，其中一个进程执行的对内存的写操作、文件映射等不会影响另一个进程。</w:t>
      </w:r>
    </w:p>
    <w:p>
      <w:pPr>
        <w:pStyle w:val="5"/>
        <w:spacing w:before="194" w:line="300" w:lineRule="auto"/>
        <w:ind w:left="987"/>
        <w:rPr>
          <w:rFonts w:hint="default" w:ascii="Times New Roman" w:hAnsi="Times New Roman" w:cs="Times New Roman"/>
        </w:rPr>
      </w:pPr>
      <w:r>
        <w:rPr>
          <w:rFonts w:hint="default" w:ascii="Times New Roman" w:hAnsi="Times New Roman" w:cs="Times New Roman"/>
          <w:b/>
          <w:bCs/>
        </w:rPr>
        <w:t xml:space="preserve">exec(): </w:t>
      </w:r>
      <w:r>
        <w:rPr>
          <w:rFonts w:hint="default" w:ascii="Times New Roman" w:hAnsi="Times New Roman" w:cs="Times New Roman"/>
        </w:rPr>
        <w:t>exec()是个函数族（family of functions），用以将当前的进程图像替换为一个新的进程图像。函数族中包括了execl(), execlp(), execle(), execv(), execvp(), execvpe()。其中l,v,e,p分别有不同的含义，如v表示传递的参数需要是个向量；e表示传递了环境变量参数等；</w:t>
      </w:r>
    </w:p>
    <w:p>
      <w:pPr>
        <w:pStyle w:val="5"/>
        <w:spacing w:before="194" w:line="300" w:lineRule="auto"/>
        <w:ind w:left="987"/>
        <w:rPr>
          <w:rFonts w:hint="default" w:ascii="Times New Roman" w:hAnsi="Times New Roman" w:cs="Times New Roman"/>
        </w:rPr>
      </w:pPr>
      <w:r>
        <w:rPr>
          <w:rFonts w:hint="default" w:ascii="Times New Roman" w:hAnsi="Times New Roman" w:cs="Times New Roman"/>
          <w:b/>
          <w:bCs/>
        </w:rPr>
        <w:t>wait()：</w:t>
      </w:r>
      <w:r>
        <w:rPr>
          <w:rFonts w:hint="default" w:ascii="Times New Roman" w:hAnsi="Times New Roman" w:cs="Times New Roman"/>
        </w:rPr>
        <w:t>用以等待当前进程子进程的“状态改变”，获取子进程状态改变的信息，如果成功将会把被终止子进程的进程号返回，如果出错，将会返回-1；</w:t>
      </w:r>
    </w:p>
    <w:p>
      <w:pPr>
        <w:pStyle w:val="5"/>
        <w:spacing w:before="194" w:line="300" w:lineRule="auto"/>
        <w:ind w:left="987"/>
        <w:rPr>
          <w:rFonts w:hint="default" w:ascii="Times New Roman" w:hAnsi="Times New Roman" w:cs="Times New Roman"/>
        </w:rPr>
      </w:pPr>
      <w:r>
        <w:rPr>
          <w:rFonts w:hint="default" w:ascii="Times New Roman" w:hAnsi="Times New Roman" w:cs="Times New Roman"/>
          <w:b/>
          <w:bCs/>
        </w:rPr>
        <w:t>exit()：</w:t>
      </w:r>
      <w:r>
        <w:rPr>
          <w:rFonts w:hint="default" w:ascii="Times New Roman" w:hAnsi="Times New Roman" w:cs="Times New Roman"/>
        </w:rPr>
        <w:t>exit()函数可以使普通的进程（normal procss）终止，状态值将会返回给父进程；</w:t>
      </w:r>
    </w:p>
    <w:p>
      <w:pPr>
        <w:pStyle w:val="5"/>
        <w:spacing w:before="194" w:line="300" w:lineRule="auto"/>
        <w:ind w:left="987"/>
        <w:rPr>
          <w:rFonts w:hint="default" w:ascii="Times New Roman" w:hAnsi="Times New Roman" w:cs="Times New Roman"/>
        </w:rPr>
      </w:pPr>
      <w:r>
        <w:rPr>
          <w:rFonts w:hint="default" w:ascii="Times New Roman" w:hAnsi="Times New Roman" w:cs="Times New Roman"/>
          <w:b/>
          <w:bCs/>
        </w:rPr>
        <w:t>getpid()</w:t>
      </w:r>
      <w:r>
        <w:rPr>
          <w:rFonts w:hint="default" w:ascii="Times New Roman" w:hAnsi="Times New Roman" w:cs="Times New Roman"/>
        </w:rPr>
        <w:t>：getpid()用以返回“被调用进程（calling process）”的进程号（process ID）；</w:t>
      </w:r>
    </w:p>
    <w:p>
      <w:pPr>
        <w:pStyle w:val="5"/>
        <w:keepNext w:val="0"/>
        <w:keepLines w:val="0"/>
        <w:pageBreakBefore w:val="0"/>
        <w:widowControl w:val="0"/>
        <w:numPr>
          <w:ilvl w:val="0"/>
          <w:numId w:val="16"/>
        </w:numPr>
        <w:kinsoku/>
        <w:wordWrap/>
        <w:overflowPunct/>
        <w:topLinePunct w:val="0"/>
        <w:autoSpaceDE w:val="0"/>
        <w:autoSpaceDN w:val="0"/>
        <w:bidi w:val="0"/>
        <w:adjustRightInd/>
        <w:snapToGrid/>
        <w:spacing w:before="194" w:line="300" w:lineRule="auto"/>
        <w:ind w:left="992" w:hanging="363"/>
        <w:textAlignment w:val="auto"/>
        <w:rPr>
          <w:rFonts w:hint="default" w:ascii="Times New Roman" w:hAnsi="Times New Roman" w:cs="Times New Roman"/>
          <w:b/>
          <w:bCs/>
        </w:rPr>
      </w:pPr>
      <w:r>
        <w:rPr>
          <w:rFonts w:hint="default" w:ascii="Times New Roman" w:hAnsi="Times New Roman" w:cs="Times New Roman"/>
          <w:b/>
          <w:bCs/>
        </w:rPr>
        <w:t>写出C语言main函数的完整格式；回答main函数入口参数和系统功能调用exec()的关系；回答main 函数返回值和系统功能调用wait()的关系；回答main函数入口参数与返回值和shell语言中内置变量的关系</w:t>
      </w:r>
    </w:p>
    <w:p>
      <w:pPr>
        <w:pStyle w:val="5"/>
        <w:numPr>
          <w:ilvl w:val="0"/>
          <w:numId w:val="17"/>
        </w:numPr>
        <w:spacing w:before="194"/>
        <w:rPr>
          <w:rFonts w:hint="default" w:ascii="Times New Roman" w:hAnsi="Times New Roman" w:cs="Times New Roman"/>
          <w:b/>
          <w:bCs/>
        </w:rPr>
      </w:pPr>
      <w:r>
        <w:rPr>
          <w:rFonts w:hint="default" w:ascii="Times New Roman" w:hAnsi="Times New Roman" w:cs="Times New Roman"/>
          <w:b/>
          <w:bCs/>
        </w:rPr>
        <w:t>main函数完整格式</w:t>
      </w:r>
    </w:p>
    <w:p>
      <w:pPr>
        <w:pStyle w:val="5"/>
        <w:spacing w:before="194"/>
        <w:ind w:left="1348"/>
        <w:jc w:val="center"/>
        <w:rPr>
          <w:rFonts w:hint="default" w:ascii="Times New Roman" w:hAnsi="Times New Roman" w:cs="Times New Roman"/>
          <w:lang w:val="en-US"/>
        </w:rPr>
      </w:pPr>
      <w:r>
        <w:rPr>
          <w:rFonts w:hint="default" w:ascii="Times New Roman" w:hAnsi="Times New Roman" w:cs="Times New Roman"/>
          <w:lang w:val="en-US"/>
        </w:rPr>
        <w:t>int main (int argc, char * argv[], char ** envp[])</w:t>
      </w:r>
    </w:p>
    <w:p>
      <w:pPr>
        <w:pStyle w:val="5"/>
        <w:spacing w:before="194"/>
        <w:ind w:left="1348" w:firstLine="2310" w:firstLineChars="1100"/>
        <w:rPr>
          <w:rFonts w:ascii="Times New Roman" w:hAnsi="Times New Roman" w:cs="Times New Roman"/>
          <w:lang w:val="en-US"/>
        </w:rPr>
      </w:pPr>
      <w:r>
        <w:rPr>
          <w:rFonts w:ascii="Times New Roman" w:hAnsi="Times New Roman" w:cs="Times New Roman"/>
          <w:lang w:val="en-US"/>
        </w:rPr>
        <w:t>{</w:t>
      </w:r>
    </w:p>
    <w:p>
      <w:pPr>
        <w:pStyle w:val="5"/>
        <w:spacing w:before="194"/>
        <w:ind w:left="1348" w:firstLine="2730" w:firstLineChars="1300"/>
        <w:rPr>
          <w:rFonts w:ascii="Times New Roman" w:hAnsi="Times New Roman" w:cs="Times New Roman"/>
          <w:lang w:val="en-US"/>
        </w:rPr>
      </w:pPr>
      <w:r>
        <w:rPr>
          <w:rFonts w:ascii="Times New Roman" w:hAnsi="Times New Roman" w:cs="Times New Roman"/>
          <w:lang w:val="en-US"/>
        </w:rPr>
        <w:t>return 0;</w:t>
      </w:r>
    </w:p>
    <w:p>
      <w:pPr>
        <w:pStyle w:val="5"/>
        <w:spacing w:before="194"/>
        <w:ind w:left="1348" w:firstLine="2310" w:firstLineChars="1100"/>
      </w:pPr>
      <w:r>
        <w:rPr>
          <w:rFonts w:ascii="Times New Roman" w:hAnsi="Times New Roman" w:cs="Times New Roman"/>
          <w:lang w:val="en-US"/>
        </w:rPr>
        <w:t>}</w:t>
      </w:r>
    </w:p>
    <w:p>
      <w:pPr>
        <w:pStyle w:val="5"/>
        <w:numPr>
          <w:ilvl w:val="0"/>
          <w:numId w:val="17"/>
        </w:numPr>
        <w:spacing w:before="194"/>
        <w:rPr>
          <w:b/>
          <w:bCs/>
        </w:rPr>
      </w:pPr>
      <w:r>
        <w:rPr>
          <w:rFonts w:hint="eastAsia"/>
          <w:b/>
          <w:bCs/>
        </w:rPr>
        <w:t>main函数入口参数和系统功能调用e</w:t>
      </w:r>
      <w:r>
        <w:rPr>
          <w:b/>
          <w:bCs/>
        </w:rPr>
        <w:t>xec()</w:t>
      </w:r>
      <w:r>
        <w:rPr>
          <w:rFonts w:hint="eastAsia"/>
          <w:b/>
          <w:bCs/>
        </w:rPr>
        <w:t>的关系</w:t>
      </w:r>
    </w:p>
    <w:p>
      <w:pPr>
        <w:pStyle w:val="5"/>
        <w:spacing w:before="194"/>
        <w:ind w:left="1348"/>
      </w:pPr>
      <w:r>
        <w:rPr>
          <w:rFonts w:hint="eastAsia"/>
        </w:rPr>
        <w:t>如上述exec(</w:t>
      </w:r>
      <w:r>
        <w:t>)</w:t>
      </w:r>
      <w:r>
        <w:rPr>
          <w:rFonts w:hint="eastAsia"/>
        </w:rPr>
        <w:t>的简述，exec(</w:t>
      </w:r>
      <w:r>
        <w:t>)</w:t>
      </w:r>
      <w:r>
        <w:rPr>
          <w:rFonts w:hint="eastAsia"/>
        </w:rPr>
        <w:t>函数族被调用时，会将参数传递给main函数的入口参数；</w:t>
      </w:r>
    </w:p>
    <w:p>
      <w:pPr>
        <w:pStyle w:val="5"/>
        <w:numPr>
          <w:ilvl w:val="0"/>
          <w:numId w:val="17"/>
        </w:numPr>
        <w:spacing w:before="194"/>
        <w:rPr>
          <w:b/>
          <w:bCs/>
        </w:rPr>
      </w:pPr>
      <w:r>
        <w:rPr>
          <w:rFonts w:hint="eastAsia"/>
          <w:b/>
          <w:bCs/>
        </w:rPr>
        <w:t>m</w:t>
      </w:r>
      <w:r>
        <w:rPr>
          <w:b/>
          <w:bCs/>
        </w:rPr>
        <w:t>ain</w:t>
      </w:r>
      <w:r>
        <w:rPr>
          <w:rFonts w:hint="eastAsia"/>
          <w:b/>
          <w:bCs/>
        </w:rPr>
        <w:t>函数返回值和系统功能调用w</w:t>
      </w:r>
      <w:r>
        <w:rPr>
          <w:b/>
          <w:bCs/>
        </w:rPr>
        <w:t>ait()</w:t>
      </w:r>
      <w:r>
        <w:rPr>
          <w:rFonts w:hint="eastAsia"/>
          <w:b/>
          <w:bCs/>
        </w:rPr>
        <w:t>的关系</w:t>
      </w:r>
    </w:p>
    <w:p>
      <w:pPr>
        <w:pStyle w:val="5"/>
        <w:spacing w:before="194"/>
        <w:ind w:left="1348"/>
      </w:pPr>
      <w:r>
        <w:rPr>
          <w:rFonts w:hint="eastAsia"/>
        </w:rPr>
        <w:t>main函数的返回值将返回给父进程，父进程通过wait</w:t>
      </w:r>
      <w:r>
        <w:t>()</w:t>
      </w:r>
      <w:r>
        <w:rPr>
          <w:rFonts w:hint="eastAsia"/>
        </w:rPr>
        <w:t>系统调用获取子进程状态的改变；</w:t>
      </w:r>
    </w:p>
    <w:p>
      <w:pPr>
        <w:pStyle w:val="5"/>
        <w:numPr>
          <w:ilvl w:val="0"/>
          <w:numId w:val="17"/>
        </w:numPr>
        <w:spacing w:before="194"/>
        <w:rPr>
          <w:b/>
          <w:bCs/>
        </w:rPr>
      </w:pPr>
      <w:r>
        <w:rPr>
          <w:rFonts w:hint="eastAsia"/>
          <w:b/>
          <w:bCs/>
        </w:rPr>
        <w:t>main函数入口参数与返回值和shell语言中内置变量的关系</w:t>
      </w:r>
    </w:p>
    <w:p>
      <w:pPr>
        <w:pStyle w:val="5"/>
        <w:spacing w:before="194" w:line="300" w:lineRule="auto"/>
        <w:ind w:left="1348"/>
        <w:rPr>
          <w:rFonts w:hint="default" w:ascii="Times New Roman" w:hAnsi="Times New Roman" w:cs="Times New Roman"/>
        </w:rPr>
      </w:pPr>
      <w:r>
        <w:rPr>
          <w:rFonts w:hint="default" w:ascii="Times New Roman" w:hAnsi="Times New Roman" w:cs="Times New Roman"/>
        </w:rPr>
        <w:t>shell语言中的内置变量#，*，0的值分别是main函数入口参数的argc（参数个数）、全部参数值的字符串（包括程序名称）、第一个参数值（即程序名称）；内置变量“？”是上一个执行完成的程序的main函数的返回值。</w:t>
      </w:r>
    </w:p>
    <w:p>
      <w:pPr>
        <w:pStyle w:val="5"/>
        <w:numPr>
          <w:ilvl w:val="0"/>
          <w:numId w:val="16"/>
        </w:numPr>
        <w:spacing w:before="194" w:line="300" w:lineRule="auto"/>
        <w:ind w:left="986" w:hanging="357"/>
        <w:rPr>
          <w:rFonts w:hint="default" w:ascii="Times New Roman" w:hAnsi="Times New Roman" w:cs="Times New Roman"/>
          <w:b/>
          <w:bCs/>
        </w:rPr>
      </w:pPr>
      <w:r>
        <w:rPr>
          <w:rFonts w:hint="eastAsia" w:ascii="Times New Roman" w:hAnsi="Times New Roman" w:cs="Times New Roman"/>
          <w:b/>
          <w:bCs/>
          <w:lang w:val="en-US" w:eastAsia="zh-CN"/>
        </w:rPr>
        <w:t>写出一个用到上述系统调用的程序，简述程序功能，简述调试中遇到的问题</w:t>
      </w:r>
    </w:p>
    <w:p>
      <w:pPr>
        <w:pStyle w:val="5"/>
        <w:numPr>
          <w:numId w:val="0"/>
        </w:numPr>
        <w:spacing w:before="194" w:line="300" w:lineRule="auto"/>
        <w:ind w:left="928" w:leftChars="422" w:firstLine="476" w:firstLineChars="227"/>
        <w:rPr>
          <w:rFonts w:hint="default" w:ascii="Times New Roman" w:hAnsi="Times New Roman" w:cs="Times New Roman"/>
        </w:rPr>
      </w:pPr>
      <w:r>
        <w:rPr>
          <w:rFonts w:hint="default" w:ascii="Times New Roman" w:hAnsi="Times New Roman" w:cs="Times New Roman"/>
        </w:rPr>
        <w:t>在实验中出现了不少的问题，在不断出错的过程中，加深了对操作系统和对计算机学习的理解。在用管道实现进程通信的实验中，使用到了fork()和exec()，将父进程的输出通过管道作为子进程的输入，仿照课上所讲，实现了“ls|grep 1”命令的功能，</w:t>
      </w:r>
      <w:r>
        <w:rPr>
          <w:rFonts w:hint="eastAsia" w:ascii="Times New Roman" w:hAnsi="Times New Roman" w:cs="Times New Roman"/>
          <w:lang w:val="en-US" w:eastAsia="zh-CN"/>
        </w:rPr>
        <w:t>程序可以实现列出当前目录下含“1”的文件，</w:t>
      </w:r>
      <w:r>
        <w:rPr>
          <w:rFonts w:hint="default" w:ascii="Times New Roman" w:hAnsi="Times New Roman" w:cs="Times New Roman"/>
        </w:rPr>
        <w:t>体会到了我们写的“软件”都是流水线上的小程序。程序如下：</w:t>
      </w:r>
    </w:p>
    <w:tbl>
      <w:tblPr>
        <w:tblStyle w:val="9"/>
        <w:tblW w:w="0" w:type="auto"/>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66" w:type="dxa"/>
            <w:shd w:val="clear" w:color="auto" w:fill="F1F1F1" w:themeFill="background1" w:themeFillShade="F2"/>
          </w:tcPr>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lang w:val="en-US"/>
              </w:rPr>
            </w:pPr>
            <w:r>
              <w:rPr>
                <w:rFonts w:ascii="Times New Roman" w:hAnsi="Times New Roman" w:cs="Times New Roman"/>
                <w:lang w:val="en-US"/>
              </w:rPr>
              <w:t>#include&lt;stdlib.h&gt;</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lang w:val="en-US"/>
              </w:rPr>
            </w:pPr>
            <w:r>
              <w:rPr>
                <w:rFonts w:ascii="Times New Roman" w:hAnsi="Times New Roman" w:cs="Times New Roman"/>
                <w:lang w:val="en-US"/>
              </w:rPr>
              <w:t>#include&lt;stdio.h&gt;</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lang w:val="en-US"/>
              </w:rPr>
            </w:pPr>
            <w:r>
              <w:rPr>
                <w:rFonts w:ascii="Times New Roman" w:hAnsi="Times New Roman" w:cs="Times New Roman"/>
                <w:lang w:val="en-US"/>
              </w:rPr>
              <w:t>#include&lt;unistd.h&gt;</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lang w:val="en-US"/>
              </w:rPr>
            </w:pP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lang w:val="en-US"/>
              </w:rPr>
            </w:pPr>
            <w:r>
              <w:rPr>
                <w:rFonts w:hint="eastAsia" w:ascii="Times New Roman" w:hAnsi="Times New Roman" w:cs="Times New Roman"/>
                <w:lang w:val="en-US"/>
              </w:rPr>
              <w:t>i</w:t>
            </w:r>
            <w:r>
              <w:rPr>
                <w:rFonts w:ascii="Times New Roman" w:hAnsi="Times New Roman" w:cs="Times New Roman"/>
                <w:lang w:val="en-US"/>
              </w:rPr>
              <w:t>nt main(int argc, char * argv[], char ** envp[])</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cs="Times New Roman"/>
                <w:lang w:val="en-US"/>
              </w:rPr>
            </w:pPr>
            <w:r>
              <w:rPr>
                <w:rFonts w:ascii="Times New Roman" w:hAnsi="Times New Roman" w:cs="Times New Roman"/>
                <w:lang w:val="en-US"/>
              </w:rPr>
              <w:t>{</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ascii="Times New Roman" w:hAnsi="Times New Roman" w:cs="Times New Roman"/>
                <w:lang w:val="en-US"/>
              </w:rPr>
              <w:t>int p[2];</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ascii="Times New Roman" w:hAnsi="Times New Roman" w:cs="Times New Roman"/>
                <w:lang w:val="en-US"/>
              </w:rPr>
              <w:t xml:space="preserve">pipe(p);  // </w:t>
            </w:r>
            <w:r>
              <w:rPr>
                <w:rFonts w:ascii="Times New Roman" w:hAnsi="Times New Roman" w:cs="Times New Roman"/>
                <w:sz w:val="21"/>
                <w:szCs w:val="21"/>
              </w:rPr>
              <w:t>相当于打开了两个文件</w:t>
            </w:r>
            <w:r>
              <w:rPr>
                <w:rFonts w:ascii="Times New Roman" w:hAnsi="Times New Roman" w:cs="Times New Roman"/>
                <w:sz w:val="21"/>
                <w:szCs w:val="21"/>
                <w:lang w:val="en-US"/>
              </w:rPr>
              <w:t>，p[0]read</w:t>
            </w:r>
            <w:r>
              <w:rPr>
                <w:rFonts w:ascii="Times New Roman" w:hAnsi="Times New Roman" w:cs="Times New Roman"/>
                <w:sz w:val="21"/>
                <w:szCs w:val="21"/>
              </w:rPr>
              <w:t>端</w:t>
            </w:r>
            <w:r>
              <w:rPr>
                <w:rFonts w:ascii="Times New Roman" w:hAnsi="Times New Roman" w:cs="Times New Roman"/>
                <w:sz w:val="21"/>
                <w:szCs w:val="21"/>
                <w:lang w:val="en-US"/>
              </w:rPr>
              <w:t>，p[1]write</w:t>
            </w:r>
            <w:r>
              <w:rPr>
                <w:rFonts w:ascii="Times New Roman" w:hAnsi="Times New Roman" w:cs="Times New Roman"/>
                <w:sz w:val="21"/>
                <w:szCs w:val="21"/>
              </w:rPr>
              <w:t>端</w:t>
            </w:r>
            <w:r>
              <w:rPr>
                <w:rFonts w:ascii="Times New Roman" w:hAnsi="Times New Roman" w:cs="Times New Roman"/>
                <w:sz w:val="21"/>
                <w:szCs w:val="21"/>
                <w:lang w:val="en-US"/>
              </w:rPr>
              <w:t>；</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ascii="Times New Roman" w:hAnsi="Times New Roman" w:cs="Times New Roman"/>
                <w:lang w:val="en-US"/>
              </w:rPr>
              <w:t>pid_t pid = fork();</w:t>
            </w:r>
          </w:p>
          <w:p>
            <w:pPr>
              <w:keepNext w:val="0"/>
              <w:keepLines w:val="0"/>
              <w:pageBreakBefore w:val="0"/>
              <w:widowControl w:val="0"/>
              <w:kinsoku/>
              <w:wordWrap/>
              <w:overflowPunct/>
              <w:topLinePunct w:val="0"/>
              <w:autoSpaceDE w:val="0"/>
              <w:autoSpaceDN w:val="0"/>
              <w:bidi w:val="0"/>
              <w:adjustRightInd/>
              <w:snapToGrid/>
              <w:spacing w:line="300" w:lineRule="auto"/>
              <w:ind w:firstLine="1320" w:firstLineChars="600"/>
              <w:textAlignment w:val="auto"/>
              <w:rPr>
                <w:rFonts w:ascii="Times New Roman" w:hAnsi="Times New Roman" w:cs="Times New Roman"/>
                <w:lang w:val="en-US"/>
              </w:rPr>
            </w:pP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ascii="Times New Roman" w:hAnsi="Times New Roman" w:cs="Times New Roman"/>
                <w:lang w:val="en-US"/>
              </w:rPr>
              <w:t>if (pid == 0){         // child</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hint="eastAsia" w:ascii="Times New Roman" w:hAnsi="Times New Roman" w:cs="Times New Roman"/>
                <w:lang w:val="en-US"/>
              </w:rPr>
              <w:t xml:space="preserve"> </w:t>
            </w:r>
            <w:r>
              <w:rPr>
                <w:rFonts w:ascii="Times New Roman" w:hAnsi="Times New Roman" w:cs="Times New Roman"/>
                <w:lang w:val="en-US"/>
              </w:rPr>
              <w:t xml:space="preserve">       // printf(“%d”, getpid());     </w:t>
            </w:r>
            <w:r>
              <w:rPr>
                <w:rFonts w:hint="eastAsia" w:ascii="Times New Roman" w:hAnsi="Times New Roman" w:cs="Times New Roman"/>
                <w:lang w:val="en-US"/>
              </w:rPr>
              <w:t>/</w:t>
            </w:r>
            <w:r>
              <w:rPr>
                <w:rFonts w:ascii="Times New Roman" w:hAnsi="Times New Roman" w:cs="Times New Roman"/>
                <w:lang w:val="en-US"/>
              </w:rPr>
              <w:t xml:space="preserve">/ </w:t>
            </w:r>
            <w:r>
              <w:rPr>
                <w:rFonts w:hint="eastAsia" w:ascii="Times New Roman" w:hAnsi="Times New Roman" w:cs="Times New Roman"/>
                <w:sz w:val="21"/>
                <w:szCs w:val="21"/>
                <w:lang w:val="en-US"/>
              </w:rPr>
              <w:t>调试用</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 xml:space="preserve">close(0);       </w:t>
            </w:r>
            <w:r>
              <w:rPr>
                <w:rFonts w:hint="eastAsia" w:ascii="Times New Roman" w:hAnsi="Times New Roman" w:cs="Times New Roman"/>
                <w:lang w:val="en-US" w:eastAsia="zh-CN"/>
              </w:rPr>
              <w:t xml:space="preserve">                       </w:t>
            </w:r>
            <w:r>
              <w:rPr>
                <w:rFonts w:ascii="Times New Roman" w:hAnsi="Times New Roman" w:cs="Times New Roman"/>
                <w:lang w:val="en-US"/>
              </w:rPr>
              <w:t xml:space="preserve">// </w:t>
            </w:r>
            <w:r>
              <w:rPr>
                <w:rFonts w:ascii="Times New Roman" w:hAnsi="Times New Roman" w:cs="Times New Roman"/>
                <w:sz w:val="21"/>
                <w:szCs w:val="21"/>
                <w:lang w:val="en-US"/>
              </w:rPr>
              <w:t>关闭标准输入，很重要！！</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 xml:space="preserve">dup(p[0]); </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 xml:space="preserve">close(p[0]);  </w:t>
            </w:r>
            <w:r>
              <w:rPr>
                <w:rFonts w:hint="eastAsia" w:ascii="Times New Roman" w:hAnsi="Times New Roman" w:cs="Times New Roman"/>
                <w:lang w:val="en-US" w:eastAsia="zh-CN"/>
              </w:rPr>
              <w:t xml:space="preserve">                       </w:t>
            </w:r>
            <w:r>
              <w:rPr>
                <w:rFonts w:ascii="Times New Roman" w:hAnsi="Times New Roman" w:cs="Times New Roman"/>
                <w:lang w:val="en-US"/>
              </w:rPr>
              <w:t>// 关闭pipe的read</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 xml:space="preserve">close(p[1]);  </w:t>
            </w:r>
            <w:r>
              <w:rPr>
                <w:rFonts w:hint="eastAsia" w:ascii="Times New Roman" w:hAnsi="Times New Roman" w:cs="Times New Roman"/>
                <w:lang w:val="en-US" w:eastAsia="zh-CN"/>
              </w:rPr>
              <w:t xml:space="preserve">                      </w:t>
            </w:r>
            <w:r>
              <w:rPr>
                <w:rFonts w:ascii="Times New Roman" w:hAnsi="Times New Roman" w:cs="Times New Roman"/>
                <w:lang w:val="en-US"/>
              </w:rPr>
              <w:t xml:space="preserve">// </w:t>
            </w:r>
            <w:r>
              <w:rPr>
                <w:rFonts w:ascii="Times New Roman" w:hAnsi="Times New Roman" w:cs="Times New Roman"/>
              </w:rPr>
              <w:t>关闭</w:t>
            </w:r>
            <w:r>
              <w:rPr>
                <w:rFonts w:ascii="Times New Roman" w:hAnsi="Times New Roman" w:cs="Times New Roman"/>
                <w:lang w:val="en-US"/>
              </w:rPr>
              <w:t>pipe</w:t>
            </w:r>
            <w:r>
              <w:rPr>
                <w:rFonts w:ascii="Times New Roman" w:hAnsi="Times New Roman" w:cs="Times New Roman"/>
              </w:rPr>
              <w:t>的</w:t>
            </w:r>
            <w:r>
              <w:rPr>
                <w:rFonts w:ascii="Times New Roman" w:hAnsi="Times New Roman" w:cs="Times New Roman"/>
                <w:lang w:val="en-US"/>
              </w:rPr>
              <w:t>write</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hint="eastAsia" w:ascii="Times New Roman" w:hAnsi="Times New Roman" w:cs="Times New Roman"/>
                <w:lang w:val="en-US"/>
              </w:rPr>
              <w:t>c</w:t>
            </w:r>
            <w:r>
              <w:rPr>
                <w:rFonts w:ascii="Times New Roman" w:hAnsi="Times New Roman" w:cs="Times New Roman"/>
                <w:lang w:val="en-US"/>
              </w:rPr>
              <w:t xml:space="preserve">har * arglist[5] = {“grep”, “1”};  // </w:t>
            </w:r>
            <w:r>
              <w:rPr>
                <w:rFonts w:hint="eastAsia" w:ascii="Times New Roman" w:hAnsi="Times New Roman" w:cs="Times New Roman"/>
                <w:sz w:val="21"/>
                <w:szCs w:val="21"/>
                <w:lang w:val="en-US"/>
              </w:rPr>
              <w:t>在当前目录下建一个p</w:t>
            </w:r>
            <w:r>
              <w:rPr>
                <w:rFonts w:ascii="Times New Roman" w:hAnsi="Times New Roman" w:cs="Times New Roman"/>
                <w:sz w:val="21"/>
                <w:szCs w:val="21"/>
                <w:lang w:val="en-US"/>
              </w:rPr>
              <w:t>1.c</w:t>
            </w:r>
            <w:r>
              <w:rPr>
                <w:rFonts w:hint="eastAsia" w:ascii="Times New Roman" w:hAnsi="Times New Roman" w:cs="Times New Roman"/>
                <w:sz w:val="21"/>
                <w:szCs w:val="21"/>
                <w:lang w:val="en-US"/>
              </w:rPr>
              <w:t>，就可用g</w:t>
            </w:r>
            <w:r>
              <w:rPr>
                <w:rFonts w:ascii="Times New Roman" w:hAnsi="Times New Roman" w:cs="Times New Roman"/>
                <w:sz w:val="21"/>
                <w:szCs w:val="21"/>
                <w:lang w:val="en-US"/>
              </w:rPr>
              <w:t>rep</w:t>
            </w:r>
            <w:r>
              <w:rPr>
                <w:rFonts w:hint="eastAsia" w:ascii="Times New Roman" w:hAnsi="Times New Roman" w:cs="Times New Roman"/>
                <w:sz w:val="21"/>
                <w:szCs w:val="21"/>
                <w:lang w:val="en-US"/>
              </w:rPr>
              <w:t>查到带1的文件</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hint="eastAsia" w:ascii="Times New Roman" w:hAnsi="Times New Roman" w:cs="Times New Roman"/>
                <w:lang w:val="en-US"/>
              </w:rPr>
              <w:t>e</w:t>
            </w:r>
            <w:r>
              <w:rPr>
                <w:rFonts w:ascii="Times New Roman" w:hAnsi="Times New Roman" w:cs="Times New Roman"/>
                <w:lang w:val="en-US"/>
              </w:rPr>
              <w:t>xecvp(arglist[0],  arglist);</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ascii="Times New Roman" w:hAnsi="Times New Roman" w:cs="Times New Roman"/>
                <w:lang w:val="en-US"/>
              </w:rPr>
              <w:t xml:space="preserve">} </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b/>
                <w:bCs/>
                <w:lang w:val="en-US"/>
              </w:rPr>
            </w:pPr>
            <w:r>
              <w:rPr>
                <w:rFonts w:ascii="Times New Roman" w:hAnsi="Times New Roman" w:cs="Times New Roman"/>
                <w:lang w:val="en-US"/>
              </w:rPr>
              <w:t>else                 // parent</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lang w:val="en-US"/>
              </w:rPr>
            </w:pPr>
            <w:r>
              <w:rPr>
                <w:rFonts w:ascii="Times New Roman" w:hAnsi="Times New Roman" w:cs="Times New Roman"/>
                <w:lang w:val="en-US"/>
              </w:rPr>
              <w:t xml:space="preserve">{       </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close(1);       //关闭标准输出，很重要！！</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 xml:space="preserve">dup(p[1]);    </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close(p[0]);  // 和上面一样</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close(p[1]);</w:t>
            </w:r>
          </w:p>
          <w:p>
            <w:pPr>
              <w:keepNext w:val="0"/>
              <w:keepLines w:val="0"/>
              <w:pageBreakBefore w:val="0"/>
              <w:widowControl w:val="0"/>
              <w:kinsoku/>
              <w:wordWrap/>
              <w:overflowPunct/>
              <w:topLinePunct w:val="0"/>
              <w:autoSpaceDE w:val="0"/>
              <w:autoSpaceDN w:val="0"/>
              <w:bidi w:val="0"/>
              <w:adjustRightInd/>
              <w:snapToGrid/>
              <w:spacing w:line="300" w:lineRule="auto"/>
              <w:ind w:firstLine="880" w:firstLineChars="400"/>
              <w:textAlignment w:val="auto"/>
              <w:rPr>
                <w:rFonts w:ascii="Times New Roman" w:hAnsi="Times New Roman" w:cs="Times New Roman"/>
                <w:lang w:val="en-US"/>
              </w:rPr>
            </w:pPr>
            <w:r>
              <w:rPr>
                <w:rFonts w:ascii="Times New Roman" w:hAnsi="Times New Roman" w:cs="Times New Roman"/>
                <w:lang w:val="en-US"/>
              </w:rPr>
              <w:t>execl(“/bin/ls”, “ls”, NULL);</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textAlignment w:val="auto"/>
              <w:rPr>
                <w:rFonts w:ascii="Times New Roman" w:hAnsi="Times New Roman" w:cs="Times New Roman"/>
              </w:rPr>
            </w:pPr>
            <w:r>
              <w:rPr>
                <w:rFonts w:ascii="Times New Roman" w:hAnsi="Times New Roman" w:cs="Times New Roman"/>
              </w:rPr>
              <w:t>}</w:t>
            </w:r>
          </w:p>
          <w:p>
            <w:pPr>
              <w:pStyle w:val="12"/>
              <w:keepNext w:val="0"/>
              <w:keepLines w:val="0"/>
              <w:pageBreakBefore w:val="0"/>
              <w:widowControl w:val="0"/>
              <w:kinsoku/>
              <w:wordWrap/>
              <w:overflowPunct/>
              <w:topLinePunct w:val="0"/>
              <w:autoSpaceDE w:val="0"/>
              <w:autoSpaceDN w:val="0"/>
              <w:bidi w:val="0"/>
              <w:adjustRightInd/>
              <w:snapToGrid/>
              <w:spacing w:line="300" w:lineRule="auto"/>
              <w:ind w:left="988" w:firstLine="0"/>
              <w:textAlignment w:val="auto"/>
              <w:rPr>
                <w:rFonts w:ascii="Times New Roman" w:hAnsi="Times New Roman" w:cs="Times New Roman"/>
              </w:rPr>
            </w:pPr>
            <w:r>
              <w:rPr>
                <w:rFonts w:ascii="Times New Roman" w:hAnsi="Times New Roman" w:cs="Times New Roman"/>
              </w:rPr>
              <w:t>return 0;</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Times New Roman" w:hAnsi="Times New Roman"/>
              </w:rPr>
            </w:pPr>
            <w:r>
              <w:rPr>
                <w:rFonts w:ascii="Times New Roman" w:hAnsi="Times New Roman" w:cs="Times New Roman"/>
              </w:rPr>
              <w:t>}</w:t>
            </w:r>
          </w:p>
        </w:tc>
      </w:tr>
    </w:tbl>
    <w:p>
      <w:pPr>
        <w:pStyle w:val="5"/>
        <w:spacing w:before="194" w:line="300" w:lineRule="auto"/>
        <w:ind w:firstLine="720"/>
        <w:rPr>
          <w:rFonts w:hint="default" w:ascii="Times New Roman" w:hAnsi="Times New Roman" w:cs="Times New Roman"/>
        </w:rPr>
      </w:pPr>
      <w:r>
        <w:rPr>
          <w:rFonts w:hint="default" w:ascii="Times New Roman" w:hAnsi="Times New Roman" w:cs="Times New Roman"/>
        </w:rPr>
        <w:t>遇到的问题：</w:t>
      </w:r>
    </w:p>
    <w:p>
      <w:pPr>
        <w:pStyle w:val="5"/>
        <w:numPr>
          <w:ilvl w:val="0"/>
          <w:numId w:val="18"/>
        </w:numPr>
        <w:spacing w:before="194" w:line="300" w:lineRule="auto"/>
        <w:rPr>
          <w:rFonts w:hint="default" w:ascii="Times New Roman" w:hAnsi="Times New Roman" w:cs="Times New Roman"/>
        </w:rPr>
      </w:pPr>
      <w:r>
        <w:rPr>
          <w:rFonts w:hint="default" w:ascii="Times New Roman" w:hAnsi="Times New Roman" w:cs="Times New Roman"/>
        </w:rPr>
        <w:t>使用管道进行进程通信时，一个进程的输出无法作为另一个进程的输入，且不明白为什么要close(0)和close(1)，后发现需要先关闭标准输入输出，将管道的read端和write端复制到标准输入输出即可完成；</w:t>
      </w:r>
    </w:p>
    <w:p>
      <w:pPr>
        <w:pStyle w:val="5"/>
        <w:numPr>
          <w:ilvl w:val="0"/>
          <w:numId w:val="18"/>
        </w:numPr>
        <w:spacing w:before="194" w:line="300" w:lineRule="auto"/>
        <w:rPr>
          <w:rFonts w:hint="default" w:ascii="Times New Roman" w:hAnsi="Times New Roman" w:cs="Times New Roman"/>
        </w:rPr>
      </w:pPr>
      <w:r>
        <w:rPr>
          <w:rFonts w:hint="default" w:ascii="Times New Roman" w:hAnsi="Times New Roman" w:cs="Times New Roman"/>
        </w:rPr>
        <w:t>尝试使用execvp()时，参数的使用没有多加思考，直接和execl()用了一样的参数形式，即：</w:t>
      </w:r>
    </w:p>
    <w:p>
      <w:pPr>
        <w:pStyle w:val="5"/>
        <w:spacing w:before="194" w:line="300" w:lineRule="auto"/>
        <w:ind w:left="1800"/>
        <w:jc w:val="center"/>
        <w:rPr>
          <w:rFonts w:hint="default" w:ascii="Times New Roman" w:hAnsi="Times New Roman" w:cs="Times New Roman"/>
          <w:lang w:val="en-US"/>
        </w:rPr>
      </w:pPr>
      <w:r>
        <w:rPr>
          <w:rFonts w:hint="default" w:ascii="Times New Roman" w:hAnsi="Times New Roman" w:cs="Times New Roman"/>
          <w:lang w:val="en-US"/>
        </w:rPr>
        <w:t>execvp(“/usr/bin/ls”, “grep”, “1”)</w:t>
      </w:r>
    </w:p>
    <w:p>
      <w:pPr>
        <w:pStyle w:val="5"/>
        <w:spacing w:before="194" w:line="300" w:lineRule="auto"/>
        <w:ind w:left="1800"/>
        <w:rPr>
          <w:rFonts w:hint="default" w:ascii="Times New Roman" w:hAnsi="Times New Roman" w:cs="Times New Roman"/>
          <w:lang w:val="en-US"/>
        </w:rPr>
      </w:pPr>
      <w:r>
        <w:rPr>
          <w:rFonts w:hint="default" w:ascii="Times New Roman" w:hAnsi="Times New Roman" w:cs="Times New Roman"/>
          <w:lang w:val="en-US"/>
        </w:rPr>
        <w:t>毫无疑问，报错了；仔细阅读exec()系统调用的手册后，发现首先“v”表示参数列表为向量形式，其次“p”表示第一个参数可以直接是文件名，系统会在环境变量路径下查找，因此代码进行改动：</w:t>
      </w:r>
    </w:p>
    <w:p>
      <w:pPr>
        <w:ind w:left="560" w:firstLine="880" w:firstLineChars="400"/>
        <w:jc w:val="center"/>
        <w:rPr>
          <w:rFonts w:hint="default" w:ascii="Times New Roman" w:hAnsi="Times New Roman" w:cs="Times New Roman"/>
          <w:lang w:val="en-US"/>
        </w:rPr>
      </w:pPr>
      <w:r>
        <w:rPr>
          <w:rFonts w:hint="default" w:ascii="Times New Roman" w:hAnsi="Times New Roman" w:cs="Times New Roman"/>
          <w:lang w:val="en-US"/>
        </w:rPr>
        <w:t xml:space="preserve">                                    char * arglist[5] = {“grep”, “1”};  // 参数</w:t>
      </w:r>
      <w:r>
        <w:rPr>
          <w:rFonts w:hint="default" w:ascii="Times New Roman" w:hAnsi="Times New Roman" w:cs="Times New Roman"/>
          <w:sz w:val="21"/>
          <w:szCs w:val="21"/>
          <w:lang w:val="en-US"/>
        </w:rPr>
        <w:t>作为一个向量</w:t>
      </w:r>
    </w:p>
    <w:p>
      <w:pPr>
        <w:ind w:firstLine="880" w:firstLineChars="400"/>
        <w:jc w:val="center"/>
        <w:rPr>
          <w:rFonts w:hint="default" w:ascii="Times New Roman" w:hAnsi="Times New Roman" w:cs="Times New Roman"/>
          <w:lang w:val="en-US"/>
        </w:rPr>
      </w:pPr>
      <w:r>
        <w:rPr>
          <w:rFonts w:hint="default" w:ascii="Times New Roman" w:hAnsi="Times New Roman" w:cs="Times New Roman"/>
          <w:lang w:val="en-US"/>
        </w:rPr>
        <w:t xml:space="preserve">                                                           execvp(arglist[0],  arglist);         // 符合要求的execvp调用方法</w:t>
      </w:r>
    </w:p>
    <w:p>
      <w:pPr>
        <w:ind w:firstLine="880" w:firstLineChars="40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成功的调试结果如图所示：</w:t>
      </w:r>
    </w:p>
    <w:p>
      <w:pPr>
        <w:pStyle w:val="5"/>
        <w:spacing w:before="194" w:line="300" w:lineRule="auto"/>
        <w:jc w:val="center"/>
        <w:rPr>
          <w:lang w:val="en-US"/>
        </w:rPr>
      </w:pPr>
      <w:r>
        <w:rPr>
          <w:lang w:val="en-US"/>
        </w:rPr>
        <w:drawing>
          <wp:inline distT="0" distB="0" distL="0" distR="0">
            <wp:extent cx="5366385" cy="1103630"/>
            <wp:effectExtent l="0" t="0" r="5715" b="12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3"/>
                    <a:stretch>
                      <a:fillRect/>
                    </a:stretch>
                  </pic:blipFill>
                  <pic:spPr>
                    <a:xfrm>
                      <a:off x="0" y="0"/>
                      <a:ext cx="5389814" cy="1108641"/>
                    </a:xfrm>
                    <a:prstGeom prst="rect">
                      <a:avLst/>
                    </a:prstGeom>
                  </pic:spPr>
                </pic:pic>
              </a:graphicData>
            </a:graphic>
          </wp:inline>
        </w:drawing>
      </w:r>
    </w:p>
    <w:p>
      <w:pPr>
        <w:pStyle w:val="5"/>
        <w:spacing w:before="194" w:line="300" w:lineRule="auto"/>
        <w:jc w:val="center"/>
        <w:rPr>
          <w:rFonts w:hint="eastAsia" w:ascii="等线" w:hAnsi="等线" w:eastAsia="等线" w:cs="等线"/>
          <w:b/>
          <w:bCs/>
          <w:lang w:val="en-US"/>
        </w:rPr>
      </w:pPr>
      <w:r>
        <w:rPr>
          <w:rFonts w:hint="eastAsia" w:ascii="等线" w:hAnsi="等线" w:eastAsia="等线" w:cs="等线"/>
          <w:b/>
          <w:bCs/>
          <w:lang w:val="en-US"/>
        </w:rPr>
        <w:t>图</w:t>
      </w:r>
      <w:r>
        <w:rPr>
          <w:rFonts w:hint="eastAsia" w:ascii="等线" w:hAnsi="等线" w:eastAsia="等线" w:cs="等线"/>
          <w:b/>
          <w:bCs/>
          <w:lang w:val="en-US" w:eastAsia="zh-CN"/>
        </w:rPr>
        <w:t>8</w:t>
      </w:r>
      <w:r>
        <w:rPr>
          <w:rFonts w:hint="eastAsia" w:ascii="等线" w:hAnsi="等线" w:eastAsia="等线" w:cs="等线"/>
          <w:b/>
          <w:bCs/>
          <w:lang w:val="en-US"/>
        </w:rPr>
        <w:t xml:space="preserve"> </w:t>
      </w:r>
      <w:r>
        <w:rPr>
          <w:rFonts w:hint="eastAsia" w:ascii="等线" w:hAnsi="等线" w:eastAsia="等线" w:cs="等线"/>
          <w:b/>
          <w:bCs/>
          <w:lang w:val="en-US" w:eastAsia="zh-CN"/>
        </w:rPr>
        <w:t>程序实现“ ls|grep 1</w:t>
      </w:r>
      <w:r>
        <w:rPr>
          <w:rFonts w:hint="default" w:ascii="等线" w:hAnsi="等线" w:eastAsia="等线" w:cs="等线"/>
          <w:b/>
          <w:bCs/>
          <w:lang w:val="en-US" w:eastAsia="zh-CN"/>
        </w:rPr>
        <w:t>”</w:t>
      </w:r>
      <w:r>
        <w:rPr>
          <w:rFonts w:hint="eastAsia" w:ascii="等线" w:hAnsi="等线" w:eastAsia="等线" w:cs="等线"/>
          <w:b/>
          <w:bCs/>
          <w:lang w:val="en-US" w:eastAsia="zh-CN"/>
        </w:rPr>
        <w:t>的</w:t>
      </w:r>
      <w:r>
        <w:rPr>
          <w:rFonts w:hint="eastAsia" w:ascii="等线" w:hAnsi="等线" w:eastAsia="等线" w:cs="等线"/>
          <w:b/>
          <w:bCs/>
          <w:lang w:val="en-US"/>
        </w:rPr>
        <w:t>调试成功结果</w:t>
      </w:r>
    </w:p>
    <w:p>
      <w:pPr>
        <w:pStyle w:val="5"/>
        <w:numPr>
          <w:ilvl w:val="0"/>
          <w:numId w:val="16"/>
        </w:numPr>
        <w:spacing w:before="194"/>
        <w:rPr>
          <w:b/>
          <w:bCs/>
        </w:rPr>
      </w:pPr>
      <w:r>
        <w:rPr>
          <w:rFonts w:hint="eastAsia"/>
          <w:b/>
          <w:bCs/>
        </w:rPr>
        <w:t>课程体会</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firstLine="420" w:firstLineChars="200"/>
        <w:textAlignment w:val="auto"/>
        <w:rPr>
          <w:rFonts w:hint="default" w:ascii="Times New Roman" w:hAnsi="Times New Roman" w:cs="Times New Roman"/>
        </w:rPr>
      </w:pPr>
      <w:r>
        <w:rPr>
          <w:rFonts w:hint="default" w:ascii="Times New Roman" w:hAnsi="Times New Roman" w:cs="Times New Roman"/>
        </w:rPr>
        <w:t>对于操作系统的初学者，比如我，来说，通过自己动手做实验，以及和操作系统有较深理解的前辈沟通、讲述自己的理解，从中看到理解层次上的差距，才能更好地理解操作系统。刘老师安排的面试验收，或许就起到了这样的作用，“自己用专业的词讲清楚，才是真的学懂了”。</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firstLine="420" w:firstLineChars="200"/>
        <w:textAlignment w:val="auto"/>
        <w:rPr>
          <w:rFonts w:hint="default" w:ascii="Times New Roman" w:hAnsi="Times New Roman" w:cs="Times New Roman"/>
        </w:rPr>
      </w:pPr>
      <w:r>
        <w:rPr>
          <w:rFonts w:hint="default" w:ascii="Times New Roman" w:hAnsi="Times New Roman" w:cs="Times New Roman"/>
        </w:rPr>
        <w:t>一个学期的学习说实话</w:t>
      </w:r>
      <w:r>
        <w:rPr>
          <w:rFonts w:hint="eastAsia" w:ascii="Times New Roman" w:hAnsi="Times New Roman" w:cs="Times New Roman"/>
          <w:lang w:eastAsia="zh-CN"/>
        </w:rPr>
        <w:t>，</w:t>
      </w:r>
      <w:r>
        <w:rPr>
          <w:rFonts w:hint="eastAsia" w:ascii="Times New Roman" w:hAnsi="Times New Roman" w:cs="Times New Roman"/>
          <w:lang w:val="en-US" w:eastAsia="zh-CN"/>
        </w:rPr>
        <w:t>自认为对操作系统</w:t>
      </w:r>
      <w:r>
        <w:rPr>
          <w:rFonts w:hint="default" w:ascii="Times New Roman" w:hAnsi="Times New Roman" w:cs="Times New Roman"/>
        </w:rPr>
        <w:t>只是对各种概念、原理有了粗浅的认识，</w:t>
      </w:r>
      <w:r>
        <w:rPr>
          <w:rFonts w:hint="eastAsia" w:ascii="Times New Roman" w:hAnsi="Times New Roman" w:cs="Times New Roman"/>
          <w:lang w:val="en-US" w:eastAsia="zh-CN"/>
        </w:rPr>
        <w:t>还需要未来更深入的学习。</w:t>
      </w:r>
      <w:r>
        <w:rPr>
          <w:rFonts w:hint="default" w:ascii="Times New Roman" w:hAnsi="Times New Roman" w:cs="Times New Roman"/>
        </w:rPr>
        <w:t>不过在实验中，收获还是很大的，此前因为项目需要在arm架构下编程，因此接触了linux，但当时（或者说在本学期以前）对于那些命令，比如ls,ln,gcc,g++,make等，都只是机械地“背下来”，不知其所以然，也闹过很多笑话，但经过这学期，对过去的那些不解，终于得到了理解，非常有成就感，也能更好地和别人阐述它们的意思。</w:t>
      </w:r>
    </w:p>
    <w:p>
      <w:pPr>
        <w:pStyle w:val="5"/>
        <w:keepNext w:val="0"/>
        <w:keepLines w:val="0"/>
        <w:pageBreakBefore w:val="0"/>
        <w:widowControl w:val="0"/>
        <w:kinsoku/>
        <w:wordWrap/>
        <w:overflowPunct/>
        <w:topLinePunct w:val="0"/>
        <w:autoSpaceDE w:val="0"/>
        <w:autoSpaceDN w:val="0"/>
        <w:bidi w:val="0"/>
        <w:adjustRightInd/>
        <w:snapToGrid/>
        <w:spacing w:before="194" w:line="300" w:lineRule="auto"/>
        <w:ind w:left="986" w:firstLine="420" w:firstLineChars="200"/>
        <w:textAlignment w:val="auto"/>
        <w:rPr>
          <w:rFonts w:hint="default" w:ascii="Times New Roman" w:hAnsi="Times New Roman" w:cs="Times New Roman"/>
        </w:rPr>
      </w:pPr>
      <w:r>
        <w:rPr>
          <w:rFonts w:hint="default" w:ascii="Times New Roman" w:hAnsi="Times New Roman" w:cs="Times New Roman"/>
        </w:rPr>
        <w:t>对操作系统的学习不可能仅限于课堂之上，使用计算机的过程中，冥冥之中都用到了操作系统所学，“身为计算机专业的学生，起码得知道点别人不知道的”，未来的学习中会在当前基础之上深入理解，也希望能和刘老师在未来有更多交流。教学建议上或许可以加入更多英文原版书中的内容，会产生对知识点新的启发，比如对“银行家算法实际中几乎没有投入使用”那一段英文的阐述，就让我对这个算法，有了更深层次、不局限于书本的认识。</w:t>
      </w:r>
    </w:p>
    <w:p>
      <w:pPr>
        <w:pStyle w:val="5"/>
        <w:spacing w:before="120"/>
        <w:ind w:left="100"/>
      </w:pPr>
      <w:r>
        <w:rPr>
          <w:color w:val="FF0000"/>
          <w:spacing w:val="-2"/>
        </w:rPr>
        <w:t>&lt;报告结束&gt;</w:t>
      </w:r>
      <w:r>
        <w:rPr>
          <w:color w:val="FF0000"/>
        </w:rPr>
        <w:t xml:space="preserve"> </w:t>
      </w:r>
    </w:p>
    <w:sectPr>
      <w:pgSz w:w="11910" w:h="16840"/>
      <w:pgMar w:top="1380" w:right="800" w:bottom="1180" w:left="920" w:header="0" w:footer="988"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373568" behindDoc="1" locked="0" layoutInCell="1" allowOverlap="1">
              <wp:simplePos x="0" y="0"/>
              <wp:positionH relativeFrom="page">
                <wp:posOffset>6830695</wp:posOffset>
              </wp:positionH>
              <wp:positionV relativeFrom="page">
                <wp:posOffset>9925050</wp:posOffset>
              </wp:positionV>
              <wp:extent cx="107950" cy="1524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1" o:spid="_x0000_s1026" o:spt="202" type="#_x0000_t202" style="position:absolute;left:0pt;margin-left:537.85pt;margin-top:781.5pt;height:12pt;width:8.5pt;mso-position-horizontal-relative:page;mso-position-vertical-relative:page;z-index:-251942912;mso-width-relative:page;mso-height-relative:page;" filled="f" stroked="f" coordsize="21600,21600" o:gfxdata="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zR66fZAAAADwEAAA8AAAAAAAAA&#10;AQAgAAAAIgAAAGRycy9kb3ducmV2LnhtbFBLAQIUABQAAAAIAIdO4kCJO3uingEAACMDAAAOAAAA&#10;AAAAAAEAIAAAACgBAABkcnMvZTJvRG9jLnhtbFBLBQYAAAAABgAGAFkBAAA4BQAAAAA=&#10;">
              <v:fill on="f" focussize="0,0"/>
              <v:stroke on="f"/>
              <v:imagedata o:title=""/>
              <o:lock v:ext="edit" aspectratio="f"/>
              <v:textbox inset="0mm,0mm,0mm,0mm">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4B492"/>
    <w:multiLevelType w:val="singleLevel"/>
    <w:tmpl w:val="9734B492"/>
    <w:lvl w:ilvl="0" w:tentative="0">
      <w:start w:val="1"/>
      <w:numFmt w:val="decimal"/>
      <w:suff w:val="space"/>
      <w:lvlText w:val="%1."/>
      <w:lvlJc w:val="left"/>
    </w:lvl>
  </w:abstractNum>
  <w:abstractNum w:abstractNumId="1">
    <w:nsid w:val="B5E306ED"/>
    <w:multiLevelType w:val="multilevel"/>
    <w:tmpl w:val="B5E306ED"/>
    <w:lvl w:ilvl="0" w:tentative="0">
      <w:start w:val="1"/>
      <w:numFmt w:val="decimal"/>
      <w:lvlText w:val="（%1）"/>
      <w:lvlJc w:val="left"/>
      <w:pPr>
        <w:ind w:left="1360" w:hanging="840"/>
      </w:pPr>
      <w:rPr>
        <w:rFonts w:hint="default" w:ascii="宋体" w:hAnsi="宋体" w:eastAsia="宋体" w:cs="宋体"/>
        <w:w w:val="100"/>
        <w:sz w:val="21"/>
        <w:szCs w:val="21"/>
        <w:lang w:val="zh-CN" w:eastAsia="zh-CN" w:bidi="zh-CN"/>
      </w:rPr>
    </w:lvl>
    <w:lvl w:ilvl="1" w:tentative="0">
      <w:start w:val="0"/>
      <w:numFmt w:val="bullet"/>
      <w:lvlText w:val="•"/>
      <w:lvlJc w:val="left"/>
      <w:pPr>
        <w:ind w:left="2242" w:hanging="840"/>
      </w:pPr>
      <w:rPr>
        <w:rFonts w:hint="default"/>
        <w:lang w:val="zh-CN" w:eastAsia="zh-CN" w:bidi="zh-CN"/>
      </w:rPr>
    </w:lvl>
    <w:lvl w:ilvl="2" w:tentative="0">
      <w:start w:val="0"/>
      <w:numFmt w:val="bullet"/>
      <w:lvlText w:val="•"/>
      <w:lvlJc w:val="left"/>
      <w:pPr>
        <w:ind w:left="3125" w:hanging="840"/>
      </w:pPr>
      <w:rPr>
        <w:rFonts w:hint="default"/>
        <w:lang w:val="zh-CN" w:eastAsia="zh-CN" w:bidi="zh-CN"/>
      </w:rPr>
    </w:lvl>
    <w:lvl w:ilvl="3" w:tentative="0">
      <w:start w:val="0"/>
      <w:numFmt w:val="bullet"/>
      <w:lvlText w:val="•"/>
      <w:lvlJc w:val="left"/>
      <w:pPr>
        <w:ind w:left="4007" w:hanging="840"/>
      </w:pPr>
      <w:rPr>
        <w:rFonts w:hint="default"/>
        <w:lang w:val="zh-CN" w:eastAsia="zh-CN" w:bidi="zh-CN"/>
      </w:rPr>
    </w:lvl>
    <w:lvl w:ilvl="4" w:tentative="0">
      <w:start w:val="0"/>
      <w:numFmt w:val="bullet"/>
      <w:lvlText w:val="•"/>
      <w:lvlJc w:val="left"/>
      <w:pPr>
        <w:ind w:left="4890" w:hanging="840"/>
      </w:pPr>
      <w:rPr>
        <w:rFonts w:hint="default"/>
        <w:lang w:val="zh-CN" w:eastAsia="zh-CN" w:bidi="zh-CN"/>
      </w:rPr>
    </w:lvl>
    <w:lvl w:ilvl="5" w:tentative="0">
      <w:start w:val="0"/>
      <w:numFmt w:val="bullet"/>
      <w:lvlText w:val="•"/>
      <w:lvlJc w:val="left"/>
      <w:pPr>
        <w:ind w:left="5773" w:hanging="840"/>
      </w:pPr>
      <w:rPr>
        <w:rFonts w:hint="default"/>
        <w:lang w:val="zh-CN" w:eastAsia="zh-CN" w:bidi="zh-CN"/>
      </w:rPr>
    </w:lvl>
    <w:lvl w:ilvl="6" w:tentative="0">
      <w:start w:val="0"/>
      <w:numFmt w:val="bullet"/>
      <w:lvlText w:val="•"/>
      <w:lvlJc w:val="left"/>
      <w:pPr>
        <w:ind w:left="6655" w:hanging="840"/>
      </w:pPr>
      <w:rPr>
        <w:rFonts w:hint="default"/>
        <w:lang w:val="zh-CN" w:eastAsia="zh-CN" w:bidi="zh-CN"/>
      </w:rPr>
    </w:lvl>
    <w:lvl w:ilvl="7" w:tentative="0">
      <w:start w:val="0"/>
      <w:numFmt w:val="bullet"/>
      <w:lvlText w:val="•"/>
      <w:lvlJc w:val="left"/>
      <w:pPr>
        <w:ind w:left="7538" w:hanging="840"/>
      </w:pPr>
      <w:rPr>
        <w:rFonts w:hint="default"/>
        <w:lang w:val="zh-CN" w:eastAsia="zh-CN" w:bidi="zh-CN"/>
      </w:rPr>
    </w:lvl>
    <w:lvl w:ilvl="8" w:tentative="0">
      <w:start w:val="0"/>
      <w:numFmt w:val="bullet"/>
      <w:lvlText w:val="•"/>
      <w:lvlJc w:val="left"/>
      <w:pPr>
        <w:ind w:left="8421" w:hanging="840"/>
      </w:pPr>
      <w:rPr>
        <w:rFonts w:hint="default"/>
        <w:lang w:val="zh-CN" w:eastAsia="zh-CN" w:bidi="zh-CN"/>
      </w:rPr>
    </w:lvl>
  </w:abstractNum>
  <w:abstractNum w:abstractNumId="2">
    <w:nsid w:val="BF205925"/>
    <w:multiLevelType w:val="multilevel"/>
    <w:tmpl w:val="BF205925"/>
    <w:lvl w:ilvl="0" w:tentative="0">
      <w:start w:val="1"/>
      <w:numFmt w:val="decimal"/>
      <w:lvlText w:val="（%1）"/>
      <w:lvlJc w:val="left"/>
      <w:pPr>
        <w:ind w:left="840" w:hanging="530"/>
      </w:pPr>
      <w:rPr>
        <w:rFonts w:hint="default" w:ascii="宋体" w:hAnsi="宋体" w:eastAsia="宋体" w:cs="宋体"/>
        <w:spacing w:val="-3"/>
        <w:w w:val="100"/>
        <w:sz w:val="19"/>
        <w:szCs w:val="19"/>
        <w:lang w:val="zh-CN" w:eastAsia="zh-CN" w:bidi="zh-CN"/>
      </w:rPr>
    </w:lvl>
    <w:lvl w:ilvl="1" w:tentative="0">
      <w:start w:val="1"/>
      <w:numFmt w:val="lowerLetter"/>
      <w:lvlText w:val="%2)"/>
      <w:lvlJc w:val="left"/>
      <w:pPr>
        <w:ind w:left="940" w:hanging="420"/>
      </w:pPr>
      <w:rPr>
        <w:rFonts w:hint="default"/>
        <w:w w:val="100"/>
        <w:lang w:val="zh-CN" w:eastAsia="zh-CN" w:bidi="zh-CN"/>
      </w:rPr>
    </w:lvl>
    <w:lvl w:ilvl="2" w:tentative="0">
      <w:start w:val="0"/>
      <w:numFmt w:val="bullet"/>
      <w:lvlText w:val="•"/>
      <w:lvlJc w:val="left"/>
      <w:pPr>
        <w:ind w:left="1967" w:hanging="420"/>
      </w:pPr>
      <w:rPr>
        <w:rFonts w:hint="default"/>
        <w:lang w:val="zh-CN" w:eastAsia="zh-CN" w:bidi="zh-CN"/>
      </w:rPr>
    </w:lvl>
    <w:lvl w:ilvl="3" w:tentative="0">
      <w:start w:val="0"/>
      <w:numFmt w:val="bullet"/>
      <w:lvlText w:val="•"/>
      <w:lvlJc w:val="left"/>
      <w:pPr>
        <w:ind w:left="2994" w:hanging="420"/>
      </w:pPr>
      <w:rPr>
        <w:rFonts w:hint="default"/>
        <w:lang w:val="zh-CN" w:eastAsia="zh-CN" w:bidi="zh-CN"/>
      </w:rPr>
    </w:lvl>
    <w:lvl w:ilvl="4" w:tentative="0">
      <w:start w:val="0"/>
      <w:numFmt w:val="bullet"/>
      <w:lvlText w:val="•"/>
      <w:lvlJc w:val="left"/>
      <w:pPr>
        <w:ind w:left="4022" w:hanging="420"/>
      </w:pPr>
      <w:rPr>
        <w:rFonts w:hint="default"/>
        <w:lang w:val="zh-CN" w:eastAsia="zh-CN" w:bidi="zh-CN"/>
      </w:rPr>
    </w:lvl>
    <w:lvl w:ilvl="5" w:tentative="0">
      <w:start w:val="0"/>
      <w:numFmt w:val="bullet"/>
      <w:lvlText w:val="•"/>
      <w:lvlJc w:val="left"/>
      <w:pPr>
        <w:ind w:left="5049" w:hanging="420"/>
      </w:pPr>
      <w:rPr>
        <w:rFonts w:hint="default"/>
        <w:lang w:val="zh-CN" w:eastAsia="zh-CN" w:bidi="zh-CN"/>
      </w:rPr>
    </w:lvl>
    <w:lvl w:ilvl="6" w:tentative="0">
      <w:start w:val="0"/>
      <w:numFmt w:val="bullet"/>
      <w:lvlText w:val="•"/>
      <w:lvlJc w:val="left"/>
      <w:pPr>
        <w:ind w:left="6076" w:hanging="420"/>
      </w:pPr>
      <w:rPr>
        <w:rFonts w:hint="default"/>
        <w:lang w:val="zh-CN" w:eastAsia="zh-CN" w:bidi="zh-CN"/>
      </w:rPr>
    </w:lvl>
    <w:lvl w:ilvl="7" w:tentative="0">
      <w:start w:val="0"/>
      <w:numFmt w:val="bullet"/>
      <w:lvlText w:val="•"/>
      <w:lvlJc w:val="left"/>
      <w:pPr>
        <w:ind w:left="7104" w:hanging="420"/>
      </w:pPr>
      <w:rPr>
        <w:rFonts w:hint="default"/>
        <w:lang w:val="zh-CN" w:eastAsia="zh-CN" w:bidi="zh-CN"/>
      </w:rPr>
    </w:lvl>
    <w:lvl w:ilvl="8" w:tentative="0">
      <w:start w:val="0"/>
      <w:numFmt w:val="bullet"/>
      <w:lvlText w:val="•"/>
      <w:lvlJc w:val="left"/>
      <w:pPr>
        <w:ind w:left="8131" w:hanging="420"/>
      </w:pPr>
      <w:rPr>
        <w:rFonts w:hint="default"/>
        <w:lang w:val="zh-CN" w:eastAsia="zh-CN" w:bidi="zh-CN"/>
      </w:rPr>
    </w:lvl>
  </w:abstractNum>
  <w:abstractNum w:abstractNumId="3">
    <w:nsid w:val="CF092B84"/>
    <w:multiLevelType w:val="multilevel"/>
    <w:tmpl w:val="CF092B84"/>
    <w:lvl w:ilvl="0" w:tentative="0">
      <w:start w:val="1"/>
      <w:numFmt w:val="decimal"/>
      <w:lvlText w:val="（%1）"/>
      <w:lvlJc w:val="left"/>
      <w:pPr>
        <w:ind w:left="100" w:hanging="840"/>
      </w:pPr>
      <w:rPr>
        <w:rFonts w:hint="default" w:ascii="宋体" w:hAnsi="宋体" w:eastAsia="宋体" w:cs="宋体"/>
        <w:w w:val="100"/>
        <w:sz w:val="21"/>
        <w:szCs w:val="21"/>
        <w:lang w:val="zh-CN" w:eastAsia="zh-CN" w:bidi="zh-CN"/>
      </w:rPr>
    </w:lvl>
    <w:lvl w:ilvl="1" w:tentative="0">
      <w:start w:val="0"/>
      <w:numFmt w:val="bullet"/>
      <w:lvlText w:val="•"/>
      <w:lvlJc w:val="left"/>
      <w:pPr>
        <w:ind w:left="1108" w:hanging="840"/>
      </w:pPr>
      <w:rPr>
        <w:rFonts w:hint="default"/>
        <w:lang w:val="zh-CN" w:eastAsia="zh-CN" w:bidi="zh-CN"/>
      </w:rPr>
    </w:lvl>
    <w:lvl w:ilvl="2" w:tentative="0">
      <w:start w:val="0"/>
      <w:numFmt w:val="bullet"/>
      <w:lvlText w:val="•"/>
      <w:lvlJc w:val="left"/>
      <w:pPr>
        <w:ind w:left="2117" w:hanging="840"/>
      </w:pPr>
      <w:rPr>
        <w:rFonts w:hint="default"/>
        <w:lang w:val="zh-CN" w:eastAsia="zh-CN" w:bidi="zh-CN"/>
      </w:rPr>
    </w:lvl>
    <w:lvl w:ilvl="3" w:tentative="0">
      <w:start w:val="0"/>
      <w:numFmt w:val="bullet"/>
      <w:lvlText w:val="•"/>
      <w:lvlJc w:val="left"/>
      <w:pPr>
        <w:ind w:left="3125" w:hanging="840"/>
      </w:pPr>
      <w:rPr>
        <w:rFonts w:hint="default"/>
        <w:lang w:val="zh-CN" w:eastAsia="zh-CN" w:bidi="zh-CN"/>
      </w:rPr>
    </w:lvl>
    <w:lvl w:ilvl="4" w:tentative="0">
      <w:start w:val="0"/>
      <w:numFmt w:val="bullet"/>
      <w:lvlText w:val="•"/>
      <w:lvlJc w:val="left"/>
      <w:pPr>
        <w:ind w:left="4134" w:hanging="840"/>
      </w:pPr>
      <w:rPr>
        <w:rFonts w:hint="default"/>
        <w:lang w:val="zh-CN" w:eastAsia="zh-CN" w:bidi="zh-CN"/>
      </w:rPr>
    </w:lvl>
    <w:lvl w:ilvl="5" w:tentative="0">
      <w:start w:val="0"/>
      <w:numFmt w:val="bullet"/>
      <w:lvlText w:val="•"/>
      <w:lvlJc w:val="left"/>
      <w:pPr>
        <w:ind w:left="5143" w:hanging="840"/>
      </w:pPr>
      <w:rPr>
        <w:rFonts w:hint="default"/>
        <w:lang w:val="zh-CN" w:eastAsia="zh-CN" w:bidi="zh-CN"/>
      </w:rPr>
    </w:lvl>
    <w:lvl w:ilvl="6" w:tentative="0">
      <w:start w:val="0"/>
      <w:numFmt w:val="bullet"/>
      <w:lvlText w:val="•"/>
      <w:lvlJc w:val="left"/>
      <w:pPr>
        <w:ind w:left="6151" w:hanging="840"/>
      </w:pPr>
      <w:rPr>
        <w:rFonts w:hint="default"/>
        <w:lang w:val="zh-CN" w:eastAsia="zh-CN" w:bidi="zh-CN"/>
      </w:rPr>
    </w:lvl>
    <w:lvl w:ilvl="7" w:tentative="0">
      <w:start w:val="0"/>
      <w:numFmt w:val="bullet"/>
      <w:lvlText w:val="•"/>
      <w:lvlJc w:val="left"/>
      <w:pPr>
        <w:ind w:left="7160" w:hanging="840"/>
      </w:pPr>
      <w:rPr>
        <w:rFonts w:hint="default"/>
        <w:lang w:val="zh-CN" w:eastAsia="zh-CN" w:bidi="zh-CN"/>
      </w:rPr>
    </w:lvl>
    <w:lvl w:ilvl="8" w:tentative="0">
      <w:start w:val="0"/>
      <w:numFmt w:val="bullet"/>
      <w:lvlText w:val="•"/>
      <w:lvlJc w:val="left"/>
      <w:pPr>
        <w:ind w:left="8169" w:hanging="840"/>
      </w:pPr>
      <w:rPr>
        <w:rFonts w:hint="default"/>
        <w:lang w:val="zh-CN" w:eastAsia="zh-CN" w:bidi="zh-CN"/>
      </w:rPr>
    </w:lvl>
  </w:abstractNum>
  <w:abstractNum w:abstractNumId="4">
    <w:nsid w:val="0053208E"/>
    <w:multiLevelType w:val="multilevel"/>
    <w:tmpl w:val="0053208E"/>
    <w:lvl w:ilvl="0" w:tentative="0">
      <w:start w:val="1"/>
      <w:numFmt w:val="decimal"/>
      <w:lvlText w:val="（%1）"/>
      <w:lvlJc w:val="left"/>
      <w:pPr>
        <w:ind w:left="1240" w:hanging="720"/>
      </w:pPr>
      <w:rPr>
        <w:rFonts w:hint="default" w:ascii="宋体" w:hAnsi="宋体" w:eastAsia="宋体" w:cs="宋体"/>
        <w:w w:val="100"/>
        <w:sz w:val="21"/>
        <w:szCs w:val="21"/>
        <w:lang w:val="zh-CN" w:eastAsia="zh-CN" w:bidi="zh-CN"/>
      </w:rPr>
    </w:lvl>
    <w:lvl w:ilvl="1" w:tentative="0">
      <w:start w:val="0"/>
      <w:numFmt w:val="bullet"/>
      <w:lvlText w:val="•"/>
      <w:lvlJc w:val="left"/>
      <w:pPr>
        <w:ind w:left="2134" w:hanging="720"/>
      </w:pPr>
      <w:rPr>
        <w:rFonts w:hint="default"/>
        <w:lang w:val="zh-CN" w:eastAsia="zh-CN" w:bidi="zh-CN"/>
      </w:rPr>
    </w:lvl>
    <w:lvl w:ilvl="2" w:tentative="0">
      <w:start w:val="0"/>
      <w:numFmt w:val="bullet"/>
      <w:lvlText w:val="•"/>
      <w:lvlJc w:val="left"/>
      <w:pPr>
        <w:ind w:left="3029" w:hanging="720"/>
      </w:pPr>
      <w:rPr>
        <w:rFonts w:hint="default"/>
        <w:lang w:val="zh-CN" w:eastAsia="zh-CN" w:bidi="zh-CN"/>
      </w:rPr>
    </w:lvl>
    <w:lvl w:ilvl="3" w:tentative="0">
      <w:start w:val="0"/>
      <w:numFmt w:val="bullet"/>
      <w:lvlText w:val="•"/>
      <w:lvlJc w:val="left"/>
      <w:pPr>
        <w:ind w:left="3923" w:hanging="720"/>
      </w:pPr>
      <w:rPr>
        <w:rFonts w:hint="default"/>
        <w:lang w:val="zh-CN" w:eastAsia="zh-CN" w:bidi="zh-CN"/>
      </w:rPr>
    </w:lvl>
    <w:lvl w:ilvl="4" w:tentative="0">
      <w:start w:val="0"/>
      <w:numFmt w:val="bullet"/>
      <w:lvlText w:val="•"/>
      <w:lvlJc w:val="left"/>
      <w:pPr>
        <w:ind w:left="4818" w:hanging="720"/>
      </w:pPr>
      <w:rPr>
        <w:rFonts w:hint="default"/>
        <w:lang w:val="zh-CN" w:eastAsia="zh-CN" w:bidi="zh-CN"/>
      </w:rPr>
    </w:lvl>
    <w:lvl w:ilvl="5" w:tentative="0">
      <w:start w:val="0"/>
      <w:numFmt w:val="bullet"/>
      <w:lvlText w:val="•"/>
      <w:lvlJc w:val="left"/>
      <w:pPr>
        <w:ind w:left="5713" w:hanging="720"/>
      </w:pPr>
      <w:rPr>
        <w:rFonts w:hint="default"/>
        <w:lang w:val="zh-CN" w:eastAsia="zh-CN" w:bidi="zh-CN"/>
      </w:rPr>
    </w:lvl>
    <w:lvl w:ilvl="6" w:tentative="0">
      <w:start w:val="0"/>
      <w:numFmt w:val="bullet"/>
      <w:lvlText w:val="•"/>
      <w:lvlJc w:val="left"/>
      <w:pPr>
        <w:ind w:left="6607" w:hanging="720"/>
      </w:pPr>
      <w:rPr>
        <w:rFonts w:hint="default"/>
        <w:lang w:val="zh-CN" w:eastAsia="zh-CN" w:bidi="zh-CN"/>
      </w:rPr>
    </w:lvl>
    <w:lvl w:ilvl="7" w:tentative="0">
      <w:start w:val="0"/>
      <w:numFmt w:val="bullet"/>
      <w:lvlText w:val="•"/>
      <w:lvlJc w:val="left"/>
      <w:pPr>
        <w:ind w:left="7502" w:hanging="720"/>
      </w:pPr>
      <w:rPr>
        <w:rFonts w:hint="default"/>
        <w:lang w:val="zh-CN" w:eastAsia="zh-CN" w:bidi="zh-CN"/>
      </w:rPr>
    </w:lvl>
    <w:lvl w:ilvl="8" w:tentative="0">
      <w:start w:val="0"/>
      <w:numFmt w:val="bullet"/>
      <w:lvlText w:val="•"/>
      <w:lvlJc w:val="left"/>
      <w:pPr>
        <w:ind w:left="8397" w:hanging="720"/>
      </w:pPr>
      <w:rPr>
        <w:rFonts w:hint="default"/>
        <w:lang w:val="zh-CN" w:eastAsia="zh-CN" w:bidi="zh-CN"/>
      </w:rPr>
    </w:lvl>
  </w:abstractNum>
  <w:abstractNum w:abstractNumId="5">
    <w:nsid w:val="03D62ECE"/>
    <w:multiLevelType w:val="multilevel"/>
    <w:tmpl w:val="03D62ECE"/>
    <w:lvl w:ilvl="0" w:tentative="0">
      <w:start w:val="1"/>
      <w:numFmt w:val="decimal"/>
      <w:lvlText w:val="%1）"/>
      <w:lvlJc w:val="left"/>
      <w:pPr>
        <w:ind w:left="838" w:hanging="318"/>
      </w:pPr>
      <w:rPr>
        <w:rFonts w:hint="default" w:ascii="宋体" w:hAnsi="宋体" w:eastAsia="宋体" w:cs="宋体"/>
        <w:color w:val="FF0000"/>
        <w:w w:val="100"/>
        <w:sz w:val="19"/>
        <w:szCs w:val="19"/>
        <w:lang w:val="zh-CN" w:eastAsia="zh-CN" w:bidi="zh-CN"/>
      </w:rPr>
    </w:lvl>
    <w:lvl w:ilvl="1" w:tentative="0">
      <w:start w:val="0"/>
      <w:numFmt w:val="bullet"/>
      <w:lvlText w:val="•"/>
      <w:lvlJc w:val="left"/>
      <w:pPr>
        <w:ind w:left="1774" w:hanging="318"/>
      </w:pPr>
      <w:rPr>
        <w:rFonts w:hint="default"/>
        <w:lang w:val="zh-CN" w:eastAsia="zh-CN" w:bidi="zh-CN"/>
      </w:rPr>
    </w:lvl>
    <w:lvl w:ilvl="2" w:tentative="0">
      <w:start w:val="0"/>
      <w:numFmt w:val="bullet"/>
      <w:lvlText w:val="•"/>
      <w:lvlJc w:val="left"/>
      <w:pPr>
        <w:ind w:left="2709" w:hanging="318"/>
      </w:pPr>
      <w:rPr>
        <w:rFonts w:hint="default"/>
        <w:lang w:val="zh-CN" w:eastAsia="zh-CN" w:bidi="zh-CN"/>
      </w:rPr>
    </w:lvl>
    <w:lvl w:ilvl="3" w:tentative="0">
      <w:start w:val="0"/>
      <w:numFmt w:val="bullet"/>
      <w:lvlText w:val="•"/>
      <w:lvlJc w:val="left"/>
      <w:pPr>
        <w:ind w:left="3643" w:hanging="318"/>
      </w:pPr>
      <w:rPr>
        <w:rFonts w:hint="default"/>
        <w:lang w:val="zh-CN" w:eastAsia="zh-CN" w:bidi="zh-CN"/>
      </w:rPr>
    </w:lvl>
    <w:lvl w:ilvl="4" w:tentative="0">
      <w:start w:val="0"/>
      <w:numFmt w:val="bullet"/>
      <w:lvlText w:val="•"/>
      <w:lvlJc w:val="left"/>
      <w:pPr>
        <w:ind w:left="4578" w:hanging="318"/>
      </w:pPr>
      <w:rPr>
        <w:rFonts w:hint="default"/>
        <w:lang w:val="zh-CN" w:eastAsia="zh-CN" w:bidi="zh-CN"/>
      </w:rPr>
    </w:lvl>
    <w:lvl w:ilvl="5" w:tentative="0">
      <w:start w:val="0"/>
      <w:numFmt w:val="bullet"/>
      <w:lvlText w:val="•"/>
      <w:lvlJc w:val="left"/>
      <w:pPr>
        <w:ind w:left="5513" w:hanging="318"/>
      </w:pPr>
      <w:rPr>
        <w:rFonts w:hint="default"/>
        <w:lang w:val="zh-CN" w:eastAsia="zh-CN" w:bidi="zh-CN"/>
      </w:rPr>
    </w:lvl>
    <w:lvl w:ilvl="6" w:tentative="0">
      <w:start w:val="0"/>
      <w:numFmt w:val="bullet"/>
      <w:lvlText w:val="•"/>
      <w:lvlJc w:val="left"/>
      <w:pPr>
        <w:ind w:left="6447" w:hanging="318"/>
      </w:pPr>
      <w:rPr>
        <w:rFonts w:hint="default"/>
        <w:lang w:val="zh-CN" w:eastAsia="zh-CN" w:bidi="zh-CN"/>
      </w:rPr>
    </w:lvl>
    <w:lvl w:ilvl="7" w:tentative="0">
      <w:start w:val="0"/>
      <w:numFmt w:val="bullet"/>
      <w:lvlText w:val="•"/>
      <w:lvlJc w:val="left"/>
      <w:pPr>
        <w:ind w:left="7382" w:hanging="318"/>
      </w:pPr>
      <w:rPr>
        <w:rFonts w:hint="default"/>
        <w:lang w:val="zh-CN" w:eastAsia="zh-CN" w:bidi="zh-CN"/>
      </w:rPr>
    </w:lvl>
    <w:lvl w:ilvl="8" w:tentative="0">
      <w:start w:val="0"/>
      <w:numFmt w:val="bullet"/>
      <w:lvlText w:val="•"/>
      <w:lvlJc w:val="left"/>
      <w:pPr>
        <w:ind w:left="8317" w:hanging="318"/>
      </w:pPr>
      <w:rPr>
        <w:rFonts w:hint="default"/>
        <w:lang w:val="zh-CN" w:eastAsia="zh-CN" w:bidi="zh-CN"/>
      </w:rPr>
    </w:lvl>
  </w:abstractNum>
  <w:abstractNum w:abstractNumId="6">
    <w:nsid w:val="0F3B041C"/>
    <w:multiLevelType w:val="multilevel"/>
    <w:tmpl w:val="0F3B041C"/>
    <w:lvl w:ilvl="0" w:tentative="0">
      <w:start w:val="1"/>
      <w:numFmt w:val="decimal"/>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7">
    <w:nsid w:val="33562A4F"/>
    <w:multiLevelType w:val="multilevel"/>
    <w:tmpl w:val="33562A4F"/>
    <w:lvl w:ilvl="0" w:tentative="0">
      <w:start w:val="1"/>
      <w:numFmt w:val="lowerLetter"/>
      <w:lvlText w:val="(%1)"/>
      <w:lvlJc w:val="left"/>
      <w:pPr>
        <w:ind w:left="1348" w:hanging="360"/>
      </w:pPr>
      <w:rPr>
        <w:rFonts w:hint="default"/>
      </w:rPr>
    </w:lvl>
    <w:lvl w:ilvl="1" w:tentative="0">
      <w:start w:val="1"/>
      <w:numFmt w:val="lowerLetter"/>
      <w:lvlText w:val="%2)"/>
      <w:lvlJc w:val="left"/>
      <w:pPr>
        <w:ind w:left="1828" w:hanging="420"/>
      </w:pPr>
    </w:lvl>
    <w:lvl w:ilvl="2" w:tentative="0">
      <w:start w:val="1"/>
      <w:numFmt w:val="lowerRoman"/>
      <w:lvlText w:val="%3."/>
      <w:lvlJc w:val="right"/>
      <w:pPr>
        <w:ind w:left="2248" w:hanging="420"/>
      </w:pPr>
    </w:lvl>
    <w:lvl w:ilvl="3" w:tentative="0">
      <w:start w:val="1"/>
      <w:numFmt w:val="decimal"/>
      <w:lvlText w:val="%4."/>
      <w:lvlJc w:val="left"/>
      <w:pPr>
        <w:ind w:left="2668" w:hanging="420"/>
      </w:pPr>
    </w:lvl>
    <w:lvl w:ilvl="4" w:tentative="0">
      <w:start w:val="1"/>
      <w:numFmt w:val="lowerLetter"/>
      <w:lvlText w:val="%5)"/>
      <w:lvlJc w:val="left"/>
      <w:pPr>
        <w:ind w:left="3088" w:hanging="420"/>
      </w:pPr>
    </w:lvl>
    <w:lvl w:ilvl="5" w:tentative="0">
      <w:start w:val="1"/>
      <w:numFmt w:val="lowerRoman"/>
      <w:lvlText w:val="%6."/>
      <w:lvlJc w:val="right"/>
      <w:pPr>
        <w:ind w:left="3508" w:hanging="420"/>
      </w:pPr>
    </w:lvl>
    <w:lvl w:ilvl="6" w:tentative="0">
      <w:start w:val="1"/>
      <w:numFmt w:val="decimal"/>
      <w:lvlText w:val="%7."/>
      <w:lvlJc w:val="left"/>
      <w:pPr>
        <w:ind w:left="3928" w:hanging="420"/>
      </w:pPr>
    </w:lvl>
    <w:lvl w:ilvl="7" w:tentative="0">
      <w:start w:val="1"/>
      <w:numFmt w:val="lowerLetter"/>
      <w:lvlText w:val="%8)"/>
      <w:lvlJc w:val="left"/>
      <w:pPr>
        <w:ind w:left="4348" w:hanging="420"/>
      </w:pPr>
    </w:lvl>
    <w:lvl w:ilvl="8" w:tentative="0">
      <w:start w:val="1"/>
      <w:numFmt w:val="lowerRoman"/>
      <w:lvlText w:val="%9."/>
      <w:lvlJc w:val="right"/>
      <w:pPr>
        <w:ind w:left="4768" w:hanging="420"/>
      </w:pPr>
    </w:lvl>
  </w:abstractNum>
  <w:abstractNum w:abstractNumId="8">
    <w:nsid w:val="46AA2A07"/>
    <w:multiLevelType w:val="multilevel"/>
    <w:tmpl w:val="46AA2A07"/>
    <w:lvl w:ilvl="0" w:tentative="0">
      <w:start w:val="1"/>
      <w:numFmt w:val="decimal"/>
      <w:lvlText w:val="%1."/>
      <w:lvlJc w:val="left"/>
      <w:pPr>
        <w:ind w:left="988" w:hanging="360"/>
      </w:pPr>
      <w:rPr>
        <w:rFonts w:hint="default"/>
      </w:rPr>
    </w:lvl>
    <w:lvl w:ilvl="1" w:tentative="0">
      <w:start w:val="1"/>
      <w:numFmt w:val="lowerLetter"/>
      <w:lvlText w:val="%2)"/>
      <w:lvlJc w:val="left"/>
      <w:pPr>
        <w:ind w:left="1468" w:hanging="420"/>
      </w:pPr>
    </w:lvl>
    <w:lvl w:ilvl="2" w:tentative="0">
      <w:start w:val="1"/>
      <w:numFmt w:val="lowerRoman"/>
      <w:lvlText w:val="%3."/>
      <w:lvlJc w:val="right"/>
      <w:pPr>
        <w:ind w:left="1888" w:hanging="420"/>
      </w:pPr>
    </w:lvl>
    <w:lvl w:ilvl="3" w:tentative="0">
      <w:start w:val="1"/>
      <w:numFmt w:val="decimal"/>
      <w:lvlText w:val="%4."/>
      <w:lvlJc w:val="left"/>
      <w:pPr>
        <w:ind w:left="2308" w:hanging="420"/>
      </w:pPr>
    </w:lvl>
    <w:lvl w:ilvl="4" w:tentative="0">
      <w:start w:val="1"/>
      <w:numFmt w:val="lowerLetter"/>
      <w:lvlText w:val="%5)"/>
      <w:lvlJc w:val="left"/>
      <w:pPr>
        <w:ind w:left="2728" w:hanging="420"/>
      </w:pPr>
    </w:lvl>
    <w:lvl w:ilvl="5" w:tentative="0">
      <w:start w:val="1"/>
      <w:numFmt w:val="lowerRoman"/>
      <w:lvlText w:val="%6."/>
      <w:lvlJc w:val="right"/>
      <w:pPr>
        <w:ind w:left="3148" w:hanging="420"/>
      </w:pPr>
    </w:lvl>
    <w:lvl w:ilvl="6" w:tentative="0">
      <w:start w:val="1"/>
      <w:numFmt w:val="decimal"/>
      <w:lvlText w:val="%7."/>
      <w:lvlJc w:val="left"/>
      <w:pPr>
        <w:ind w:left="3568" w:hanging="420"/>
      </w:pPr>
    </w:lvl>
    <w:lvl w:ilvl="7" w:tentative="0">
      <w:start w:val="1"/>
      <w:numFmt w:val="lowerLetter"/>
      <w:lvlText w:val="%8)"/>
      <w:lvlJc w:val="left"/>
      <w:pPr>
        <w:ind w:left="3988" w:hanging="420"/>
      </w:pPr>
    </w:lvl>
    <w:lvl w:ilvl="8" w:tentative="0">
      <w:start w:val="1"/>
      <w:numFmt w:val="lowerRoman"/>
      <w:lvlText w:val="%9."/>
      <w:lvlJc w:val="right"/>
      <w:pPr>
        <w:ind w:left="4408" w:hanging="420"/>
      </w:pPr>
    </w:lvl>
  </w:abstractNum>
  <w:abstractNum w:abstractNumId="9">
    <w:nsid w:val="4FBB7148"/>
    <w:multiLevelType w:val="multilevel"/>
    <w:tmpl w:val="4FBB7148"/>
    <w:lvl w:ilvl="0" w:tentative="0">
      <w:start w:val="1"/>
      <w:numFmt w:val="decimal"/>
      <w:lvlText w:val="%1."/>
      <w:lvlJc w:val="left"/>
      <w:pPr>
        <w:ind w:left="985" w:hanging="360"/>
      </w:pPr>
      <w:rPr>
        <w:rFonts w:hint="default"/>
      </w:rPr>
    </w:lvl>
    <w:lvl w:ilvl="1" w:tentative="0">
      <w:start w:val="1"/>
      <w:numFmt w:val="lowerLetter"/>
      <w:lvlText w:val="%2)"/>
      <w:lvlJc w:val="left"/>
      <w:pPr>
        <w:ind w:left="1465" w:hanging="420"/>
      </w:pPr>
    </w:lvl>
    <w:lvl w:ilvl="2" w:tentative="0">
      <w:start w:val="1"/>
      <w:numFmt w:val="lowerRoman"/>
      <w:lvlText w:val="%3."/>
      <w:lvlJc w:val="right"/>
      <w:pPr>
        <w:ind w:left="1885" w:hanging="420"/>
      </w:pPr>
    </w:lvl>
    <w:lvl w:ilvl="3" w:tentative="0">
      <w:start w:val="1"/>
      <w:numFmt w:val="decimal"/>
      <w:lvlText w:val="%4."/>
      <w:lvlJc w:val="left"/>
      <w:pPr>
        <w:ind w:left="2305" w:hanging="420"/>
      </w:pPr>
    </w:lvl>
    <w:lvl w:ilvl="4" w:tentative="0">
      <w:start w:val="1"/>
      <w:numFmt w:val="lowerLetter"/>
      <w:lvlText w:val="%5)"/>
      <w:lvlJc w:val="left"/>
      <w:pPr>
        <w:ind w:left="2725" w:hanging="420"/>
      </w:pPr>
    </w:lvl>
    <w:lvl w:ilvl="5" w:tentative="0">
      <w:start w:val="1"/>
      <w:numFmt w:val="lowerRoman"/>
      <w:lvlText w:val="%6."/>
      <w:lvlJc w:val="right"/>
      <w:pPr>
        <w:ind w:left="3145" w:hanging="420"/>
      </w:pPr>
    </w:lvl>
    <w:lvl w:ilvl="6" w:tentative="0">
      <w:start w:val="1"/>
      <w:numFmt w:val="decimal"/>
      <w:lvlText w:val="%7."/>
      <w:lvlJc w:val="left"/>
      <w:pPr>
        <w:ind w:left="3565" w:hanging="420"/>
      </w:pPr>
    </w:lvl>
    <w:lvl w:ilvl="7" w:tentative="0">
      <w:start w:val="1"/>
      <w:numFmt w:val="lowerLetter"/>
      <w:lvlText w:val="%8)"/>
      <w:lvlJc w:val="left"/>
      <w:pPr>
        <w:ind w:left="3985" w:hanging="420"/>
      </w:pPr>
    </w:lvl>
    <w:lvl w:ilvl="8" w:tentative="0">
      <w:start w:val="1"/>
      <w:numFmt w:val="lowerRoman"/>
      <w:lvlText w:val="%9."/>
      <w:lvlJc w:val="right"/>
      <w:pPr>
        <w:ind w:left="4405" w:hanging="420"/>
      </w:pPr>
    </w:lvl>
  </w:abstractNum>
  <w:abstractNum w:abstractNumId="10">
    <w:nsid w:val="57536243"/>
    <w:multiLevelType w:val="multilevel"/>
    <w:tmpl w:val="57536243"/>
    <w:lvl w:ilvl="0" w:tentative="0">
      <w:start w:val="1"/>
      <w:numFmt w:val="decimal"/>
      <w:lvlText w:val="%1."/>
      <w:lvlJc w:val="left"/>
      <w:pPr>
        <w:ind w:left="988" w:hanging="360"/>
      </w:pPr>
      <w:rPr>
        <w:rFonts w:hint="default"/>
      </w:rPr>
    </w:lvl>
    <w:lvl w:ilvl="1" w:tentative="0">
      <w:start w:val="1"/>
      <w:numFmt w:val="lowerLetter"/>
      <w:lvlText w:val="%2)"/>
      <w:lvlJc w:val="left"/>
      <w:pPr>
        <w:ind w:left="1468" w:hanging="420"/>
      </w:pPr>
    </w:lvl>
    <w:lvl w:ilvl="2" w:tentative="0">
      <w:start w:val="1"/>
      <w:numFmt w:val="lowerRoman"/>
      <w:lvlText w:val="%3."/>
      <w:lvlJc w:val="right"/>
      <w:pPr>
        <w:ind w:left="1888" w:hanging="420"/>
      </w:pPr>
    </w:lvl>
    <w:lvl w:ilvl="3" w:tentative="0">
      <w:start w:val="1"/>
      <w:numFmt w:val="decimal"/>
      <w:lvlText w:val="%4."/>
      <w:lvlJc w:val="left"/>
      <w:pPr>
        <w:ind w:left="2308" w:hanging="420"/>
      </w:pPr>
    </w:lvl>
    <w:lvl w:ilvl="4" w:tentative="0">
      <w:start w:val="1"/>
      <w:numFmt w:val="lowerLetter"/>
      <w:lvlText w:val="%5)"/>
      <w:lvlJc w:val="left"/>
      <w:pPr>
        <w:ind w:left="2728" w:hanging="420"/>
      </w:pPr>
    </w:lvl>
    <w:lvl w:ilvl="5" w:tentative="0">
      <w:start w:val="1"/>
      <w:numFmt w:val="lowerRoman"/>
      <w:lvlText w:val="%6."/>
      <w:lvlJc w:val="right"/>
      <w:pPr>
        <w:ind w:left="3148" w:hanging="420"/>
      </w:pPr>
    </w:lvl>
    <w:lvl w:ilvl="6" w:tentative="0">
      <w:start w:val="1"/>
      <w:numFmt w:val="decimal"/>
      <w:lvlText w:val="%7."/>
      <w:lvlJc w:val="left"/>
      <w:pPr>
        <w:ind w:left="3568" w:hanging="420"/>
      </w:pPr>
    </w:lvl>
    <w:lvl w:ilvl="7" w:tentative="0">
      <w:start w:val="1"/>
      <w:numFmt w:val="lowerLetter"/>
      <w:lvlText w:val="%8)"/>
      <w:lvlJc w:val="left"/>
      <w:pPr>
        <w:ind w:left="3988" w:hanging="420"/>
      </w:pPr>
    </w:lvl>
    <w:lvl w:ilvl="8" w:tentative="0">
      <w:start w:val="1"/>
      <w:numFmt w:val="lowerRoman"/>
      <w:lvlText w:val="%9."/>
      <w:lvlJc w:val="right"/>
      <w:pPr>
        <w:ind w:left="4408" w:hanging="420"/>
      </w:pPr>
    </w:lvl>
  </w:abstractNum>
  <w:abstractNum w:abstractNumId="11">
    <w:nsid w:val="59ADCABA"/>
    <w:multiLevelType w:val="multilevel"/>
    <w:tmpl w:val="59ADCABA"/>
    <w:lvl w:ilvl="0" w:tentative="0">
      <w:start w:val="1"/>
      <w:numFmt w:val="decimal"/>
      <w:lvlText w:val="（%1）"/>
      <w:lvlJc w:val="left"/>
      <w:pPr>
        <w:ind w:left="100" w:hanging="840"/>
      </w:pPr>
      <w:rPr>
        <w:rFonts w:hint="default" w:ascii="宋体" w:hAnsi="宋体" w:eastAsia="宋体" w:cs="宋体"/>
        <w:w w:val="100"/>
        <w:sz w:val="21"/>
        <w:szCs w:val="21"/>
        <w:lang w:val="zh-CN" w:eastAsia="zh-CN" w:bidi="zh-CN"/>
      </w:rPr>
    </w:lvl>
    <w:lvl w:ilvl="1" w:tentative="0">
      <w:start w:val="0"/>
      <w:numFmt w:val="bullet"/>
      <w:lvlText w:val="•"/>
      <w:lvlJc w:val="left"/>
      <w:pPr>
        <w:ind w:left="1108" w:hanging="840"/>
      </w:pPr>
      <w:rPr>
        <w:rFonts w:hint="default"/>
        <w:lang w:val="zh-CN" w:eastAsia="zh-CN" w:bidi="zh-CN"/>
      </w:rPr>
    </w:lvl>
    <w:lvl w:ilvl="2" w:tentative="0">
      <w:start w:val="0"/>
      <w:numFmt w:val="bullet"/>
      <w:lvlText w:val="•"/>
      <w:lvlJc w:val="left"/>
      <w:pPr>
        <w:ind w:left="2117" w:hanging="840"/>
      </w:pPr>
      <w:rPr>
        <w:rFonts w:hint="default"/>
        <w:lang w:val="zh-CN" w:eastAsia="zh-CN" w:bidi="zh-CN"/>
      </w:rPr>
    </w:lvl>
    <w:lvl w:ilvl="3" w:tentative="0">
      <w:start w:val="0"/>
      <w:numFmt w:val="bullet"/>
      <w:lvlText w:val="•"/>
      <w:lvlJc w:val="left"/>
      <w:pPr>
        <w:ind w:left="3125" w:hanging="840"/>
      </w:pPr>
      <w:rPr>
        <w:rFonts w:hint="default"/>
        <w:lang w:val="zh-CN" w:eastAsia="zh-CN" w:bidi="zh-CN"/>
      </w:rPr>
    </w:lvl>
    <w:lvl w:ilvl="4" w:tentative="0">
      <w:start w:val="0"/>
      <w:numFmt w:val="bullet"/>
      <w:lvlText w:val="•"/>
      <w:lvlJc w:val="left"/>
      <w:pPr>
        <w:ind w:left="4134" w:hanging="840"/>
      </w:pPr>
      <w:rPr>
        <w:rFonts w:hint="default"/>
        <w:lang w:val="zh-CN" w:eastAsia="zh-CN" w:bidi="zh-CN"/>
      </w:rPr>
    </w:lvl>
    <w:lvl w:ilvl="5" w:tentative="0">
      <w:start w:val="0"/>
      <w:numFmt w:val="bullet"/>
      <w:lvlText w:val="•"/>
      <w:lvlJc w:val="left"/>
      <w:pPr>
        <w:ind w:left="5143" w:hanging="840"/>
      </w:pPr>
      <w:rPr>
        <w:rFonts w:hint="default"/>
        <w:lang w:val="zh-CN" w:eastAsia="zh-CN" w:bidi="zh-CN"/>
      </w:rPr>
    </w:lvl>
    <w:lvl w:ilvl="6" w:tentative="0">
      <w:start w:val="0"/>
      <w:numFmt w:val="bullet"/>
      <w:lvlText w:val="•"/>
      <w:lvlJc w:val="left"/>
      <w:pPr>
        <w:ind w:left="6151" w:hanging="840"/>
      </w:pPr>
      <w:rPr>
        <w:rFonts w:hint="default"/>
        <w:lang w:val="zh-CN" w:eastAsia="zh-CN" w:bidi="zh-CN"/>
      </w:rPr>
    </w:lvl>
    <w:lvl w:ilvl="7" w:tentative="0">
      <w:start w:val="0"/>
      <w:numFmt w:val="bullet"/>
      <w:lvlText w:val="•"/>
      <w:lvlJc w:val="left"/>
      <w:pPr>
        <w:ind w:left="7160" w:hanging="840"/>
      </w:pPr>
      <w:rPr>
        <w:rFonts w:hint="default"/>
        <w:lang w:val="zh-CN" w:eastAsia="zh-CN" w:bidi="zh-CN"/>
      </w:rPr>
    </w:lvl>
    <w:lvl w:ilvl="8" w:tentative="0">
      <w:start w:val="0"/>
      <w:numFmt w:val="bullet"/>
      <w:lvlText w:val="•"/>
      <w:lvlJc w:val="left"/>
      <w:pPr>
        <w:ind w:left="8169" w:hanging="840"/>
      </w:pPr>
      <w:rPr>
        <w:rFonts w:hint="default"/>
        <w:lang w:val="zh-CN" w:eastAsia="zh-CN" w:bidi="zh-CN"/>
      </w:rPr>
    </w:lvl>
  </w:abstractNum>
  <w:abstractNum w:abstractNumId="12">
    <w:nsid w:val="657A54D7"/>
    <w:multiLevelType w:val="multilevel"/>
    <w:tmpl w:val="657A54D7"/>
    <w:lvl w:ilvl="0" w:tentative="0">
      <w:start w:val="1"/>
      <w:numFmt w:val="decimal"/>
      <w:lvlText w:val="%1."/>
      <w:lvlJc w:val="left"/>
      <w:pPr>
        <w:ind w:left="985" w:hanging="360"/>
      </w:pPr>
      <w:rPr>
        <w:rFonts w:hint="default"/>
      </w:rPr>
    </w:lvl>
    <w:lvl w:ilvl="1" w:tentative="0">
      <w:start w:val="1"/>
      <w:numFmt w:val="lowerLetter"/>
      <w:lvlText w:val="%2)"/>
      <w:lvlJc w:val="left"/>
      <w:pPr>
        <w:ind w:left="1465" w:hanging="420"/>
      </w:pPr>
    </w:lvl>
    <w:lvl w:ilvl="2" w:tentative="0">
      <w:start w:val="1"/>
      <w:numFmt w:val="lowerRoman"/>
      <w:lvlText w:val="%3."/>
      <w:lvlJc w:val="right"/>
      <w:pPr>
        <w:ind w:left="1885" w:hanging="420"/>
      </w:pPr>
    </w:lvl>
    <w:lvl w:ilvl="3" w:tentative="0">
      <w:start w:val="1"/>
      <w:numFmt w:val="decimal"/>
      <w:lvlText w:val="%4."/>
      <w:lvlJc w:val="left"/>
      <w:pPr>
        <w:ind w:left="2305" w:hanging="420"/>
      </w:pPr>
    </w:lvl>
    <w:lvl w:ilvl="4" w:tentative="0">
      <w:start w:val="1"/>
      <w:numFmt w:val="lowerLetter"/>
      <w:lvlText w:val="%5)"/>
      <w:lvlJc w:val="left"/>
      <w:pPr>
        <w:ind w:left="2725" w:hanging="420"/>
      </w:pPr>
    </w:lvl>
    <w:lvl w:ilvl="5" w:tentative="0">
      <w:start w:val="1"/>
      <w:numFmt w:val="lowerRoman"/>
      <w:lvlText w:val="%6."/>
      <w:lvlJc w:val="right"/>
      <w:pPr>
        <w:ind w:left="3145" w:hanging="420"/>
      </w:pPr>
    </w:lvl>
    <w:lvl w:ilvl="6" w:tentative="0">
      <w:start w:val="1"/>
      <w:numFmt w:val="decimal"/>
      <w:lvlText w:val="%7."/>
      <w:lvlJc w:val="left"/>
      <w:pPr>
        <w:ind w:left="3565" w:hanging="420"/>
      </w:pPr>
    </w:lvl>
    <w:lvl w:ilvl="7" w:tentative="0">
      <w:start w:val="1"/>
      <w:numFmt w:val="lowerLetter"/>
      <w:lvlText w:val="%8)"/>
      <w:lvlJc w:val="left"/>
      <w:pPr>
        <w:ind w:left="3985" w:hanging="420"/>
      </w:pPr>
    </w:lvl>
    <w:lvl w:ilvl="8" w:tentative="0">
      <w:start w:val="1"/>
      <w:numFmt w:val="lowerRoman"/>
      <w:lvlText w:val="%9."/>
      <w:lvlJc w:val="right"/>
      <w:pPr>
        <w:ind w:left="4405" w:hanging="420"/>
      </w:pPr>
    </w:lvl>
  </w:abstractNum>
  <w:abstractNum w:abstractNumId="13">
    <w:nsid w:val="7242102E"/>
    <w:multiLevelType w:val="multilevel"/>
    <w:tmpl w:val="7242102E"/>
    <w:lvl w:ilvl="0" w:tentative="0">
      <w:start w:val="1"/>
      <w:numFmt w:val="decimal"/>
      <w:lvlText w:val="%1."/>
      <w:lvlJc w:val="left"/>
      <w:pPr>
        <w:ind w:left="1870" w:hanging="360"/>
      </w:pPr>
      <w:rPr>
        <w:rFonts w:hint="default"/>
        <w:b/>
      </w:rPr>
    </w:lvl>
    <w:lvl w:ilvl="1" w:tentative="0">
      <w:start w:val="1"/>
      <w:numFmt w:val="lowerLetter"/>
      <w:lvlText w:val="%2)"/>
      <w:lvlJc w:val="left"/>
      <w:pPr>
        <w:ind w:left="2350" w:hanging="420"/>
      </w:pPr>
    </w:lvl>
    <w:lvl w:ilvl="2" w:tentative="0">
      <w:start w:val="1"/>
      <w:numFmt w:val="lowerRoman"/>
      <w:lvlText w:val="%3."/>
      <w:lvlJc w:val="right"/>
      <w:pPr>
        <w:ind w:left="2770" w:hanging="420"/>
      </w:pPr>
    </w:lvl>
    <w:lvl w:ilvl="3" w:tentative="0">
      <w:start w:val="1"/>
      <w:numFmt w:val="decimal"/>
      <w:lvlText w:val="%4."/>
      <w:lvlJc w:val="left"/>
      <w:pPr>
        <w:ind w:left="3190" w:hanging="420"/>
      </w:pPr>
    </w:lvl>
    <w:lvl w:ilvl="4" w:tentative="0">
      <w:start w:val="1"/>
      <w:numFmt w:val="lowerLetter"/>
      <w:lvlText w:val="%5)"/>
      <w:lvlJc w:val="left"/>
      <w:pPr>
        <w:ind w:left="3610" w:hanging="420"/>
      </w:pPr>
    </w:lvl>
    <w:lvl w:ilvl="5" w:tentative="0">
      <w:start w:val="1"/>
      <w:numFmt w:val="lowerRoman"/>
      <w:lvlText w:val="%6."/>
      <w:lvlJc w:val="right"/>
      <w:pPr>
        <w:ind w:left="4030" w:hanging="420"/>
      </w:pPr>
    </w:lvl>
    <w:lvl w:ilvl="6" w:tentative="0">
      <w:start w:val="1"/>
      <w:numFmt w:val="decimal"/>
      <w:lvlText w:val="%7."/>
      <w:lvlJc w:val="left"/>
      <w:pPr>
        <w:ind w:left="4450" w:hanging="420"/>
      </w:pPr>
    </w:lvl>
    <w:lvl w:ilvl="7" w:tentative="0">
      <w:start w:val="1"/>
      <w:numFmt w:val="lowerLetter"/>
      <w:lvlText w:val="%8)"/>
      <w:lvlJc w:val="left"/>
      <w:pPr>
        <w:ind w:left="4870" w:hanging="420"/>
      </w:pPr>
    </w:lvl>
    <w:lvl w:ilvl="8" w:tentative="0">
      <w:start w:val="1"/>
      <w:numFmt w:val="lowerRoman"/>
      <w:lvlText w:val="%9."/>
      <w:lvlJc w:val="right"/>
      <w:pPr>
        <w:ind w:left="5290" w:hanging="420"/>
      </w:pPr>
    </w:lvl>
  </w:abstractNum>
  <w:abstractNum w:abstractNumId="14">
    <w:nsid w:val="73746BD8"/>
    <w:multiLevelType w:val="multilevel"/>
    <w:tmpl w:val="73746BD8"/>
    <w:lvl w:ilvl="0" w:tentative="0">
      <w:start w:val="1"/>
      <w:numFmt w:val="lowerLetter"/>
      <w:lvlText w:val="(%1)"/>
      <w:lvlJc w:val="left"/>
      <w:pPr>
        <w:ind w:left="1345" w:hanging="360"/>
      </w:pPr>
      <w:rPr>
        <w:rFonts w:hint="default"/>
      </w:rPr>
    </w:lvl>
    <w:lvl w:ilvl="1" w:tentative="0">
      <w:start w:val="1"/>
      <w:numFmt w:val="lowerLetter"/>
      <w:lvlText w:val="%2)"/>
      <w:lvlJc w:val="left"/>
      <w:pPr>
        <w:ind w:left="1825" w:hanging="420"/>
      </w:pPr>
    </w:lvl>
    <w:lvl w:ilvl="2" w:tentative="0">
      <w:start w:val="1"/>
      <w:numFmt w:val="lowerRoman"/>
      <w:lvlText w:val="%3."/>
      <w:lvlJc w:val="right"/>
      <w:pPr>
        <w:ind w:left="2245" w:hanging="420"/>
      </w:pPr>
    </w:lvl>
    <w:lvl w:ilvl="3" w:tentative="0">
      <w:start w:val="1"/>
      <w:numFmt w:val="decimal"/>
      <w:lvlText w:val="%4."/>
      <w:lvlJc w:val="left"/>
      <w:pPr>
        <w:ind w:left="2665" w:hanging="420"/>
      </w:pPr>
    </w:lvl>
    <w:lvl w:ilvl="4" w:tentative="0">
      <w:start w:val="1"/>
      <w:numFmt w:val="lowerLetter"/>
      <w:lvlText w:val="%5)"/>
      <w:lvlJc w:val="left"/>
      <w:pPr>
        <w:ind w:left="3085" w:hanging="420"/>
      </w:pPr>
    </w:lvl>
    <w:lvl w:ilvl="5" w:tentative="0">
      <w:start w:val="1"/>
      <w:numFmt w:val="lowerRoman"/>
      <w:lvlText w:val="%6."/>
      <w:lvlJc w:val="right"/>
      <w:pPr>
        <w:ind w:left="3505" w:hanging="420"/>
      </w:pPr>
    </w:lvl>
    <w:lvl w:ilvl="6" w:tentative="0">
      <w:start w:val="1"/>
      <w:numFmt w:val="decimal"/>
      <w:lvlText w:val="%7."/>
      <w:lvlJc w:val="left"/>
      <w:pPr>
        <w:ind w:left="3925" w:hanging="420"/>
      </w:pPr>
    </w:lvl>
    <w:lvl w:ilvl="7" w:tentative="0">
      <w:start w:val="1"/>
      <w:numFmt w:val="lowerLetter"/>
      <w:lvlText w:val="%8)"/>
      <w:lvlJc w:val="left"/>
      <w:pPr>
        <w:ind w:left="4345" w:hanging="420"/>
      </w:pPr>
    </w:lvl>
    <w:lvl w:ilvl="8" w:tentative="0">
      <w:start w:val="1"/>
      <w:numFmt w:val="lowerRoman"/>
      <w:lvlText w:val="%9."/>
      <w:lvlJc w:val="right"/>
      <w:pPr>
        <w:ind w:left="4765" w:hanging="420"/>
      </w:pPr>
    </w:lvl>
  </w:abstractNum>
  <w:abstractNum w:abstractNumId="15">
    <w:nsid w:val="767F4804"/>
    <w:multiLevelType w:val="multilevel"/>
    <w:tmpl w:val="767F4804"/>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rPr>
        <w:rFonts w:ascii="Times New Roman" w:hAnsi="Times New Roman"/>
      </w:r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6">
    <w:nsid w:val="776C2A7E"/>
    <w:multiLevelType w:val="multilevel"/>
    <w:tmpl w:val="776C2A7E"/>
    <w:lvl w:ilvl="0" w:tentative="0">
      <w:start w:val="1"/>
      <w:numFmt w:val="lowerLetter"/>
      <w:lvlText w:val="（%1）"/>
      <w:lvlJc w:val="left"/>
      <w:pPr>
        <w:ind w:left="1189" w:hanging="564"/>
      </w:pPr>
      <w:rPr>
        <w:rFonts w:hint="default"/>
      </w:rPr>
    </w:lvl>
    <w:lvl w:ilvl="1" w:tentative="0">
      <w:start w:val="1"/>
      <w:numFmt w:val="lowerLetter"/>
      <w:lvlText w:val="%2)"/>
      <w:lvlJc w:val="left"/>
      <w:pPr>
        <w:ind w:left="1465" w:hanging="420"/>
      </w:pPr>
    </w:lvl>
    <w:lvl w:ilvl="2" w:tentative="0">
      <w:start w:val="1"/>
      <w:numFmt w:val="lowerRoman"/>
      <w:lvlText w:val="%3."/>
      <w:lvlJc w:val="right"/>
      <w:pPr>
        <w:ind w:left="1885" w:hanging="420"/>
      </w:pPr>
    </w:lvl>
    <w:lvl w:ilvl="3" w:tentative="0">
      <w:start w:val="1"/>
      <w:numFmt w:val="decimal"/>
      <w:lvlText w:val="%4."/>
      <w:lvlJc w:val="left"/>
      <w:pPr>
        <w:ind w:left="2305" w:hanging="420"/>
      </w:pPr>
    </w:lvl>
    <w:lvl w:ilvl="4" w:tentative="0">
      <w:start w:val="1"/>
      <w:numFmt w:val="lowerLetter"/>
      <w:lvlText w:val="%5)"/>
      <w:lvlJc w:val="left"/>
      <w:pPr>
        <w:ind w:left="2725" w:hanging="420"/>
      </w:pPr>
    </w:lvl>
    <w:lvl w:ilvl="5" w:tentative="0">
      <w:start w:val="1"/>
      <w:numFmt w:val="lowerRoman"/>
      <w:lvlText w:val="%6."/>
      <w:lvlJc w:val="right"/>
      <w:pPr>
        <w:ind w:left="3145" w:hanging="420"/>
      </w:pPr>
    </w:lvl>
    <w:lvl w:ilvl="6" w:tentative="0">
      <w:start w:val="1"/>
      <w:numFmt w:val="decimal"/>
      <w:lvlText w:val="%7."/>
      <w:lvlJc w:val="left"/>
      <w:pPr>
        <w:ind w:left="3565" w:hanging="420"/>
      </w:pPr>
    </w:lvl>
    <w:lvl w:ilvl="7" w:tentative="0">
      <w:start w:val="1"/>
      <w:numFmt w:val="lowerLetter"/>
      <w:lvlText w:val="%8)"/>
      <w:lvlJc w:val="left"/>
      <w:pPr>
        <w:ind w:left="3985" w:hanging="420"/>
      </w:pPr>
    </w:lvl>
    <w:lvl w:ilvl="8" w:tentative="0">
      <w:start w:val="1"/>
      <w:numFmt w:val="lowerRoman"/>
      <w:lvlText w:val="%9."/>
      <w:lvlJc w:val="right"/>
      <w:pPr>
        <w:ind w:left="4405" w:hanging="420"/>
      </w:pPr>
    </w:lvl>
  </w:abstractNum>
  <w:abstractNum w:abstractNumId="17">
    <w:nsid w:val="7D766C16"/>
    <w:multiLevelType w:val="multilevel"/>
    <w:tmpl w:val="7D766C16"/>
    <w:lvl w:ilvl="0" w:tentative="0">
      <w:start w:val="2"/>
      <w:numFmt w:val="lowerLetter"/>
      <w:lvlText w:val="(%1)"/>
      <w:lvlJc w:val="left"/>
      <w:pPr>
        <w:ind w:left="1345" w:hanging="360"/>
      </w:pPr>
      <w:rPr>
        <w:rFonts w:hint="default"/>
      </w:rPr>
    </w:lvl>
    <w:lvl w:ilvl="1" w:tentative="0">
      <w:start w:val="1"/>
      <w:numFmt w:val="lowerLetter"/>
      <w:lvlText w:val="%2)"/>
      <w:lvlJc w:val="left"/>
      <w:pPr>
        <w:ind w:left="1825" w:hanging="420"/>
      </w:pPr>
    </w:lvl>
    <w:lvl w:ilvl="2" w:tentative="0">
      <w:start w:val="1"/>
      <w:numFmt w:val="lowerRoman"/>
      <w:lvlText w:val="%3."/>
      <w:lvlJc w:val="right"/>
      <w:pPr>
        <w:ind w:left="2245" w:hanging="420"/>
      </w:pPr>
    </w:lvl>
    <w:lvl w:ilvl="3" w:tentative="0">
      <w:start w:val="1"/>
      <w:numFmt w:val="decimal"/>
      <w:lvlText w:val="%4."/>
      <w:lvlJc w:val="left"/>
      <w:pPr>
        <w:ind w:left="2665" w:hanging="420"/>
      </w:pPr>
    </w:lvl>
    <w:lvl w:ilvl="4" w:tentative="0">
      <w:start w:val="1"/>
      <w:numFmt w:val="lowerLetter"/>
      <w:lvlText w:val="%5)"/>
      <w:lvlJc w:val="left"/>
      <w:pPr>
        <w:ind w:left="3085" w:hanging="420"/>
      </w:pPr>
    </w:lvl>
    <w:lvl w:ilvl="5" w:tentative="0">
      <w:start w:val="1"/>
      <w:numFmt w:val="lowerRoman"/>
      <w:lvlText w:val="%6."/>
      <w:lvlJc w:val="right"/>
      <w:pPr>
        <w:ind w:left="3505" w:hanging="420"/>
      </w:pPr>
    </w:lvl>
    <w:lvl w:ilvl="6" w:tentative="0">
      <w:start w:val="1"/>
      <w:numFmt w:val="decimal"/>
      <w:lvlText w:val="%7."/>
      <w:lvlJc w:val="left"/>
      <w:pPr>
        <w:ind w:left="3925" w:hanging="420"/>
      </w:pPr>
    </w:lvl>
    <w:lvl w:ilvl="7" w:tentative="0">
      <w:start w:val="1"/>
      <w:numFmt w:val="lowerLetter"/>
      <w:lvlText w:val="%8)"/>
      <w:lvlJc w:val="left"/>
      <w:pPr>
        <w:ind w:left="4345" w:hanging="420"/>
      </w:pPr>
    </w:lvl>
    <w:lvl w:ilvl="8" w:tentative="0">
      <w:start w:val="1"/>
      <w:numFmt w:val="lowerRoman"/>
      <w:lvlText w:val="%9."/>
      <w:lvlJc w:val="right"/>
      <w:pPr>
        <w:ind w:left="4765" w:hanging="420"/>
      </w:pPr>
    </w:lvl>
  </w:abstractNum>
  <w:num w:numId="1">
    <w:abstractNumId w:val="4"/>
  </w:num>
  <w:num w:numId="2">
    <w:abstractNumId w:val="3"/>
  </w:num>
  <w:num w:numId="3">
    <w:abstractNumId w:val="11"/>
  </w:num>
  <w:num w:numId="4">
    <w:abstractNumId w:val="2"/>
  </w:num>
  <w:num w:numId="5">
    <w:abstractNumId w:val="1"/>
  </w:num>
  <w:num w:numId="6">
    <w:abstractNumId w:val="5"/>
  </w:num>
  <w:num w:numId="7">
    <w:abstractNumId w:val="15"/>
  </w:num>
  <w:num w:numId="8">
    <w:abstractNumId w:val="10"/>
  </w:num>
  <w:num w:numId="9">
    <w:abstractNumId w:val="12"/>
  </w:num>
  <w:num w:numId="10">
    <w:abstractNumId w:val="16"/>
  </w:num>
  <w:num w:numId="11">
    <w:abstractNumId w:val="13"/>
  </w:num>
  <w:num w:numId="12">
    <w:abstractNumId w:val="0"/>
  </w:num>
  <w:num w:numId="13">
    <w:abstractNumId w:val="9"/>
  </w:num>
  <w:num w:numId="14">
    <w:abstractNumId w:val="17"/>
  </w:num>
  <w:num w:numId="15">
    <w:abstractNumId w:val="14"/>
  </w:num>
  <w:num w:numId="16">
    <w:abstractNumId w:val="8"/>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28"/>
    <w:rsid w:val="000639DB"/>
    <w:rsid w:val="0008202D"/>
    <w:rsid w:val="00083CBA"/>
    <w:rsid w:val="000F04F4"/>
    <w:rsid w:val="00106ABF"/>
    <w:rsid w:val="001071C5"/>
    <w:rsid w:val="0012587F"/>
    <w:rsid w:val="001353B5"/>
    <w:rsid w:val="00141B5C"/>
    <w:rsid w:val="00152D0D"/>
    <w:rsid w:val="001604DF"/>
    <w:rsid w:val="0016197B"/>
    <w:rsid w:val="00165F77"/>
    <w:rsid w:val="0019382C"/>
    <w:rsid w:val="001A29F5"/>
    <w:rsid w:val="001C3ADE"/>
    <w:rsid w:val="001F1D91"/>
    <w:rsid w:val="002004E5"/>
    <w:rsid w:val="002028F0"/>
    <w:rsid w:val="00217503"/>
    <w:rsid w:val="00224D9D"/>
    <w:rsid w:val="002469DC"/>
    <w:rsid w:val="002528A4"/>
    <w:rsid w:val="0027369F"/>
    <w:rsid w:val="00282EC0"/>
    <w:rsid w:val="002A79C5"/>
    <w:rsid w:val="002B6E8C"/>
    <w:rsid w:val="002C6C42"/>
    <w:rsid w:val="002F1128"/>
    <w:rsid w:val="00327194"/>
    <w:rsid w:val="00336FD1"/>
    <w:rsid w:val="0036092B"/>
    <w:rsid w:val="00377328"/>
    <w:rsid w:val="00382D83"/>
    <w:rsid w:val="0039484C"/>
    <w:rsid w:val="003A47F9"/>
    <w:rsid w:val="003A56E9"/>
    <w:rsid w:val="003A679A"/>
    <w:rsid w:val="003C305C"/>
    <w:rsid w:val="004007E3"/>
    <w:rsid w:val="00430C9A"/>
    <w:rsid w:val="00435FFC"/>
    <w:rsid w:val="004530E0"/>
    <w:rsid w:val="00475BEC"/>
    <w:rsid w:val="00477899"/>
    <w:rsid w:val="004C63A1"/>
    <w:rsid w:val="004D7B5D"/>
    <w:rsid w:val="005271E0"/>
    <w:rsid w:val="005467CC"/>
    <w:rsid w:val="00572ABA"/>
    <w:rsid w:val="005746E0"/>
    <w:rsid w:val="00585D7A"/>
    <w:rsid w:val="00591A26"/>
    <w:rsid w:val="005C5FB4"/>
    <w:rsid w:val="005D5891"/>
    <w:rsid w:val="005E4933"/>
    <w:rsid w:val="00600AB6"/>
    <w:rsid w:val="00601B36"/>
    <w:rsid w:val="00603298"/>
    <w:rsid w:val="00605067"/>
    <w:rsid w:val="00641964"/>
    <w:rsid w:val="00663911"/>
    <w:rsid w:val="006B529C"/>
    <w:rsid w:val="006C58FD"/>
    <w:rsid w:val="006F3C96"/>
    <w:rsid w:val="007252EB"/>
    <w:rsid w:val="00750BDE"/>
    <w:rsid w:val="00764EC5"/>
    <w:rsid w:val="0077706F"/>
    <w:rsid w:val="00777AE1"/>
    <w:rsid w:val="007970D5"/>
    <w:rsid w:val="007A4C19"/>
    <w:rsid w:val="007B431A"/>
    <w:rsid w:val="007C3138"/>
    <w:rsid w:val="007C7CF3"/>
    <w:rsid w:val="007D3FF6"/>
    <w:rsid w:val="008019C0"/>
    <w:rsid w:val="00804198"/>
    <w:rsid w:val="008246FF"/>
    <w:rsid w:val="00843566"/>
    <w:rsid w:val="00844ECC"/>
    <w:rsid w:val="008830C8"/>
    <w:rsid w:val="0089709A"/>
    <w:rsid w:val="008B2A32"/>
    <w:rsid w:val="008E2C7F"/>
    <w:rsid w:val="008F53CE"/>
    <w:rsid w:val="00963185"/>
    <w:rsid w:val="009760CF"/>
    <w:rsid w:val="009800B8"/>
    <w:rsid w:val="009C321F"/>
    <w:rsid w:val="009C7BB9"/>
    <w:rsid w:val="00A442F8"/>
    <w:rsid w:val="00A535D0"/>
    <w:rsid w:val="00A86FA7"/>
    <w:rsid w:val="00A951BA"/>
    <w:rsid w:val="00AB61D6"/>
    <w:rsid w:val="00AD148B"/>
    <w:rsid w:val="00AD5272"/>
    <w:rsid w:val="00B2257B"/>
    <w:rsid w:val="00B51B32"/>
    <w:rsid w:val="00BB4D49"/>
    <w:rsid w:val="00BB5E79"/>
    <w:rsid w:val="00BC4DC0"/>
    <w:rsid w:val="00C00AD1"/>
    <w:rsid w:val="00C10A3D"/>
    <w:rsid w:val="00C444F1"/>
    <w:rsid w:val="00C547BD"/>
    <w:rsid w:val="00C7491A"/>
    <w:rsid w:val="00CA3291"/>
    <w:rsid w:val="00CB25D0"/>
    <w:rsid w:val="00CD5868"/>
    <w:rsid w:val="00D23B4D"/>
    <w:rsid w:val="00D8213D"/>
    <w:rsid w:val="00D82DE1"/>
    <w:rsid w:val="00D858D5"/>
    <w:rsid w:val="00DB6070"/>
    <w:rsid w:val="00E00BB5"/>
    <w:rsid w:val="00E223F9"/>
    <w:rsid w:val="00E37A0C"/>
    <w:rsid w:val="00E41C38"/>
    <w:rsid w:val="00F25069"/>
    <w:rsid w:val="00F46941"/>
    <w:rsid w:val="00F5028E"/>
    <w:rsid w:val="00F64944"/>
    <w:rsid w:val="00F82413"/>
    <w:rsid w:val="00FA15CF"/>
    <w:rsid w:val="00FA6840"/>
    <w:rsid w:val="1D3F17FE"/>
    <w:rsid w:val="341A3414"/>
    <w:rsid w:val="379F5E33"/>
    <w:rsid w:val="38B544F0"/>
    <w:rsid w:val="3D740506"/>
    <w:rsid w:val="4D9F2226"/>
    <w:rsid w:val="549940E3"/>
    <w:rsid w:val="5E992E6F"/>
    <w:rsid w:val="6FF17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12"/>
      <w:ind w:left="99"/>
      <w:jc w:val="center"/>
      <w:outlineLvl w:val="0"/>
    </w:pPr>
    <w:rPr>
      <w:b/>
      <w:bCs/>
      <w:sz w:val="44"/>
      <w:szCs w:val="44"/>
    </w:rPr>
  </w:style>
  <w:style w:type="paragraph" w:styleId="3">
    <w:name w:val="heading 2"/>
    <w:basedOn w:val="1"/>
    <w:next w:val="1"/>
    <w:qFormat/>
    <w:uiPriority w:val="1"/>
    <w:pPr>
      <w:ind w:left="100"/>
      <w:outlineLvl w:val="1"/>
    </w:pPr>
    <w:rPr>
      <w:rFonts w:ascii="仿宋" w:hAnsi="仿宋" w:eastAsia="仿宋" w:cs="仿宋"/>
      <w:b/>
      <w:bCs/>
      <w:sz w:val="28"/>
      <w:szCs w:val="28"/>
    </w:rPr>
  </w:style>
  <w:style w:type="paragraph" w:styleId="4">
    <w:name w:val="heading 3"/>
    <w:basedOn w:val="1"/>
    <w:next w:val="1"/>
    <w:qFormat/>
    <w:uiPriority w:val="1"/>
    <w:pPr>
      <w:ind w:left="100"/>
      <w:outlineLvl w:val="2"/>
    </w:pPr>
    <w:rPr>
      <w:b/>
      <w:bCs/>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uiPriority w:val="99"/>
    <w:pPr>
      <w:widowControl/>
      <w:autoSpaceDE/>
      <w:autoSpaceDN/>
      <w:spacing w:before="100" w:beforeAutospacing="1" w:after="100" w:afterAutospacing="1"/>
    </w:pPr>
    <w:rPr>
      <w:sz w:val="24"/>
      <w:szCs w:val="24"/>
      <w:lang w:val="en-US" w:bidi="ar-SA"/>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139"/>
      <w:ind w:left="940" w:hanging="421"/>
    </w:pPr>
  </w:style>
  <w:style w:type="paragraph" w:customStyle="1" w:styleId="13">
    <w:name w:val="Table Paragraph"/>
    <w:basedOn w:val="1"/>
    <w:qFormat/>
    <w:uiPriority w:val="1"/>
    <w:pPr>
      <w:spacing w:before="84"/>
      <w:ind w:left="720"/>
      <w:jc w:val="center"/>
    </w:pPr>
  </w:style>
  <w:style w:type="character" w:styleId="14">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B7B99B-5AE8-4DC7-B02F-9D6E31E0B7D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9799</Words>
  <Characters>11319</Characters>
  <Lines>84</Lines>
  <Paragraphs>23</Paragraphs>
  <TotalTime>8</TotalTime>
  <ScaleCrop>false</ScaleCrop>
  <LinksUpToDate>false</LinksUpToDate>
  <CharactersWithSpaces>12183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2022-11-12T04:00:00Z</dcterms:created>
  <dc:creator>Administrator</dc:creator>
  <cp:lastModifiedBy>WPS_1601540415</cp:lastModifiedBy>
  <dcterms:modified xsi:type="dcterms:W3CDTF">2022-11-22T08:58:19Z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2019</vt:lpwstr>
  </property>
  <property fmtid="{D5CDD505-2E9C-101B-9397-08002B2CF9AE}" pid="4" name="LastSaved">
    <vt:filetime>2022-11-12T00:00:00Z</vt:filetime>
  </property>
  <property fmtid="{D5CDD505-2E9C-101B-9397-08002B2CF9AE}" pid="5" name="KSOProductBuildVer">
    <vt:lpwstr>2052-11.1.0.9192</vt:lpwstr>
  </property>
</Properties>
</file>